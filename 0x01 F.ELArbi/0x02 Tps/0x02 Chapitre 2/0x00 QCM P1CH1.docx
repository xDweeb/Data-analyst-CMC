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FCF" w14:textId="77777777" w:rsidR="003D429E" w:rsidRDefault="003D429E" w:rsidP="003D429E">
      <w:pPr>
        <w:pStyle w:val="Sansinterligne"/>
        <w:rPr>
          <w:rFonts w:ascii="Times New Roman" w:hAnsi="Times New Roman" w:cs="Times New Roman"/>
        </w:rPr>
      </w:pPr>
    </w:p>
    <w:p w14:paraId="33B4858B" w14:textId="11045197" w:rsidR="003D429E" w:rsidRPr="003D429E" w:rsidRDefault="003D429E" w:rsidP="003D429E">
      <w:pPr>
        <w:pStyle w:val="Sansinterligne"/>
        <w:jc w:val="center"/>
        <w:rPr>
          <w:rFonts w:ascii="Times New Roman" w:hAnsi="Times New Roman" w:cs="Times New Roman"/>
          <w:sz w:val="44"/>
          <w:szCs w:val="44"/>
        </w:rPr>
      </w:pPr>
      <w:r w:rsidRPr="003D429E">
        <w:rPr>
          <w:rFonts w:ascii="Times New Roman" w:hAnsi="Times New Roman" w:cs="Times New Roman"/>
          <w:sz w:val="32"/>
          <w:szCs w:val="32"/>
        </w:rPr>
        <w:t>QCM</w:t>
      </w:r>
    </w:p>
    <w:p w14:paraId="2B6B7712" w14:textId="688EF4AE" w:rsidR="00EB1119" w:rsidRPr="003D429E" w:rsidRDefault="00000000" w:rsidP="003D429E">
      <w:pPr>
        <w:pStyle w:val="Sansinterligne"/>
        <w:rPr>
          <w:rFonts w:ascii="Times New Roman" w:hAnsi="Times New Roman" w:cs="Times New Roman"/>
        </w:rPr>
      </w:pPr>
      <w:r w:rsidRPr="003D429E">
        <w:rPr>
          <w:rFonts w:ascii="Times New Roman" w:hAnsi="Times New Roman" w:cs="Times New Roman"/>
        </w:rPr>
        <w:t xml:space="preserve">Question </w:t>
      </w:r>
      <w:proofErr w:type="gramStart"/>
      <w:r w:rsidRPr="003D429E">
        <w:rPr>
          <w:rFonts w:ascii="Times New Roman" w:hAnsi="Times New Roman" w:cs="Times New Roman"/>
        </w:rPr>
        <w:t>1 :</w:t>
      </w:r>
      <w:proofErr w:type="gramEnd"/>
      <w:r w:rsidRPr="003D429E">
        <w:rPr>
          <w:rFonts w:ascii="Times New Roman" w:hAnsi="Times New Roman" w:cs="Times New Roman"/>
        </w:rPr>
        <w:br/>
        <w:t xml:space="preserve">Quelle </w:t>
      </w:r>
      <w:proofErr w:type="spellStart"/>
      <w:r w:rsidRPr="003D429E">
        <w:rPr>
          <w:rFonts w:ascii="Times New Roman" w:hAnsi="Times New Roman" w:cs="Times New Roman"/>
        </w:rPr>
        <w:t>est</w:t>
      </w:r>
      <w:proofErr w:type="spellEnd"/>
      <w:r w:rsidRPr="003D429E">
        <w:rPr>
          <w:rFonts w:ascii="Times New Roman" w:hAnsi="Times New Roman" w:cs="Times New Roman"/>
        </w:rPr>
        <w:t xml:space="preserve"> la définition de la statistique descriptive ?</w:t>
      </w:r>
      <w:r w:rsidRPr="003D429E">
        <w:rPr>
          <w:rFonts w:ascii="Times New Roman" w:hAnsi="Times New Roman" w:cs="Times New Roman"/>
        </w:rPr>
        <w:br/>
        <w:t>A) Méthode d'analyse de données permettant de faire des prédictions.</w:t>
      </w:r>
      <w:r w:rsidRPr="003D429E">
        <w:rPr>
          <w:rFonts w:ascii="Times New Roman" w:hAnsi="Times New Roman" w:cs="Times New Roman"/>
        </w:rPr>
        <w:br/>
        <w:t>B) Méthode d'analyse de données visant à résumer et décrire les caractéristiques d'un ensemble de données.</w:t>
      </w:r>
      <w:r w:rsidRPr="003D429E">
        <w:rPr>
          <w:rFonts w:ascii="Times New Roman" w:hAnsi="Times New Roman" w:cs="Times New Roman"/>
        </w:rPr>
        <w:br/>
        <w:t>C) Méthode d'analyse de données pour extrapoler les résultats d'un échantillon.</w:t>
      </w:r>
      <w:r w:rsidRPr="003D429E">
        <w:rPr>
          <w:rFonts w:ascii="Times New Roman" w:hAnsi="Times New Roman" w:cs="Times New Roman"/>
        </w:rPr>
        <w:br/>
      </w:r>
    </w:p>
    <w:p w14:paraId="54C3AA28" w14:textId="77777777" w:rsidR="00EB1119" w:rsidRPr="003D429E" w:rsidRDefault="00000000" w:rsidP="003D429E">
      <w:pPr>
        <w:pStyle w:val="Sansinterligne"/>
        <w:rPr>
          <w:rFonts w:ascii="Times New Roman" w:hAnsi="Times New Roman" w:cs="Times New Roman"/>
        </w:rPr>
      </w:pPr>
      <w:r w:rsidRPr="003D429E">
        <w:rPr>
          <w:rFonts w:ascii="Times New Roman" w:hAnsi="Times New Roman" w:cs="Times New Roman"/>
        </w:rPr>
        <w:t xml:space="preserve">Question </w:t>
      </w:r>
      <w:proofErr w:type="gramStart"/>
      <w:r w:rsidRPr="003D429E">
        <w:rPr>
          <w:rFonts w:ascii="Times New Roman" w:hAnsi="Times New Roman" w:cs="Times New Roman"/>
        </w:rPr>
        <w:t>2 :</w:t>
      </w:r>
      <w:proofErr w:type="gramEnd"/>
      <w:r w:rsidRPr="003D429E">
        <w:rPr>
          <w:rFonts w:ascii="Times New Roman" w:hAnsi="Times New Roman" w:cs="Times New Roman"/>
        </w:rPr>
        <w:br/>
        <w:t>Quels sont les principaux types de variables statistiques ?</w:t>
      </w:r>
      <w:r w:rsidRPr="003D429E">
        <w:rPr>
          <w:rFonts w:ascii="Times New Roman" w:hAnsi="Times New Roman" w:cs="Times New Roman"/>
        </w:rPr>
        <w:br/>
        <w:t>A) Variables discrètes et continues.</w:t>
      </w:r>
      <w:r w:rsidRPr="003D429E">
        <w:rPr>
          <w:rFonts w:ascii="Times New Roman" w:hAnsi="Times New Roman" w:cs="Times New Roman"/>
        </w:rPr>
        <w:br/>
        <w:t>B) Variables indépendantes et dépendantes.</w:t>
      </w:r>
      <w:r w:rsidRPr="003D429E">
        <w:rPr>
          <w:rFonts w:ascii="Times New Roman" w:hAnsi="Times New Roman" w:cs="Times New Roman"/>
        </w:rPr>
        <w:br/>
        <w:t>C) Variables qualitatives et quantitatives.</w:t>
      </w:r>
      <w:r w:rsidRPr="003D429E">
        <w:rPr>
          <w:rFonts w:ascii="Times New Roman" w:hAnsi="Times New Roman" w:cs="Times New Roman"/>
        </w:rPr>
        <w:br/>
      </w:r>
    </w:p>
    <w:p w14:paraId="71639858" w14:textId="77777777" w:rsidR="00EB1119" w:rsidRPr="003D429E" w:rsidRDefault="00000000" w:rsidP="003D429E">
      <w:pPr>
        <w:pStyle w:val="Sansinterligne"/>
        <w:rPr>
          <w:rFonts w:ascii="Times New Roman" w:hAnsi="Times New Roman" w:cs="Times New Roman"/>
        </w:rPr>
      </w:pPr>
      <w:r w:rsidRPr="003D429E">
        <w:rPr>
          <w:rFonts w:ascii="Times New Roman" w:hAnsi="Times New Roman" w:cs="Times New Roman"/>
        </w:rPr>
        <w:t xml:space="preserve">Question </w:t>
      </w:r>
      <w:proofErr w:type="gramStart"/>
      <w:r w:rsidRPr="003D429E">
        <w:rPr>
          <w:rFonts w:ascii="Times New Roman" w:hAnsi="Times New Roman" w:cs="Times New Roman"/>
        </w:rPr>
        <w:t>3 :</w:t>
      </w:r>
      <w:proofErr w:type="gramEnd"/>
      <w:r w:rsidRPr="003D429E">
        <w:rPr>
          <w:rFonts w:ascii="Times New Roman" w:hAnsi="Times New Roman" w:cs="Times New Roman"/>
        </w:rPr>
        <w:br/>
        <w:t>Quel est le rôle principal de la statistique inférentielle ?</w:t>
      </w:r>
      <w:r w:rsidRPr="003D429E">
        <w:rPr>
          <w:rFonts w:ascii="Times New Roman" w:hAnsi="Times New Roman" w:cs="Times New Roman"/>
        </w:rPr>
        <w:br/>
        <w:t>A) Analyser les caractéristiques d'une population.</w:t>
      </w:r>
      <w:r w:rsidRPr="003D429E">
        <w:rPr>
          <w:rFonts w:ascii="Times New Roman" w:hAnsi="Times New Roman" w:cs="Times New Roman"/>
        </w:rPr>
        <w:br/>
        <w:t>B) Projeter les résultats numériques d'un échantillon à une population.</w:t>
      </w:r>
      <w:r w:rsidRPr="003D429E">
        <w:rPr>
          <w:rFonts w:ascii="Times New Roman" w:hAnsi="Times New Roman" w:cs="Times New Roman"/>
        </w:rPr>
        <w:br/>
        <w:t>C) Organiser et présenter les données.</w:t>
      </w:r>
      <w:r w:rsidRPr="003D429E">
        <w:rPr>
          <w:rFonts w:ascii="Times New Roman" w:hAnsi="Times New Roman" w:cs="Times New Roman"/>
        </w:rPr>
        <w:br/>
      </w:r>
    </w:p>
    <w:p w14:paraId="14D863AE" w14:textId="77777777" w:rsidR="00EB1119" w:rsidRPr="003D429E" w:rsidRDefault="00000000" w:rsidP="003D429E">
      <w:pPr>
        <w:pStyle w:val="Sansinterligne"/>
        <w:rPr>
          <w:rFonts w:ascii="Times New Roman" w:hAnsi="Times New Roman" w:cs="Times New Roman"/>
        </w:rPr>
      </w:pPr>
      <w:r w:rsidRPr="003D429E">
        <w:rPr>
          <w:rFonts w:ascii="Times New Roman" w:hAnsi="Times New Roman" w:cs="Times New Roman"/>
        </w:rPr>
        <w:t xml:space="preserve">Question </w:t>
      </w:r>
      <w:proofErr w:type="gramStart"/>
      <w:r w:rsidRPr="003D429E">
        <w:rPr>
          <w:rFonts w:ascii="Times New Roman" w:hAnsi="Times New Roman" w:cs="Times New Roman"/>
        </w:rPr>
        <w:t>4 :</w:t>
      </w:r>
      <w:proofErr w:type="gramEnd"/>
      <w:r w:rsidRPr="003D429E">
        <w:rPr>
          <w:rFonts w:ascii="Times New Roman" w:hAnsi="Times New Roman" w:cs="Times New Roman"/>
        </w:rPr>
        <w:br/>
        <w:t>Parmi les propositions suivantes, laquelle décrit le mieux un caractère qualitatif ordinal ?</w:t>
      </w:r>
      <w:r w:rsidRPr="003D429E">
        <w:rPr>
          <w:rFonts w:ascii="Times New Roman" w:hAnsi="Times New Roman" w:cs="Times New Roman"/>
        </w:rPr>
        <w:br/>
        <w:t>A) Le nombre de personnes dans une famille.</w:t>
      </w:r>
      <w:r w:rsidRPr="003D429E">
        <w:rPr>
          <w:rFonts w:ascii="Times New Roman" w:hAnsi="Times New Roman" w:cs="Times New Roman"/>
        </w:rPr>
        <w:br/>
        <w:t>B) Le niveau de satisfaction des clients ("Insatisfait", "Neutre", "Satisfait").</w:t>
      </w:r>
      <w:r w:rsidRPr="003D429E">
        <w:rPr>
          <w:rFonts w:ascii="Times New Roman" w:hAnsi="Times New Roman" w:cs="Times New Roman"/>
        </w:rPr>
        <w:br/>
        <w:t>C) La taille de la population d'une ville.</w:t>
      </w:r>
      <w:r w:rsidRPr="003D429E">
        <w:rPr>
          <w:rFonts w:ascii="Times New Roman" w:hAnsi="Times New Roman" w:cs="Times New Roman"/>
        </w:rPr>
        <w:br/>
      </w:r>
    </w:p>
    <w:p w14:paraId="4C74B97E" w14:textId="77777777" w:rsidR="00EB1119" w:rsidRPr="003D429E" w:rsidRDefault="00000000" w:rsidP="003D429E">
      <w:pPr>
        <w:pStyle w:val="Sansinterligne"/>
        <w:rPr>
          <w:rFonts w:ascii="Times New Roman" w:hAnsi="Times New Roman" w:cs="Times New Roman"/>
        </w:rPr>
      </w:pPr>
      <w:r w:rsidRPr="003D429E">
        <w:rPr>
          <w:rFonts w:ascii="Times New Roman" w:hAnsi="Times New Roman" w:cs="Times New Roman"/>
        </w:rPr>
        <w:t xml:space="preserve">Question </w:t>
      </w:r>
      <w:proofErr w:type="gramStart"/>
      <w:r w:rsidRPr="003D429E">
        <w:rPr>
          <w:rFonts w:ascii="Times New Roman" w:hAnsi="Times New Roman" w:cs="Times New Roman"/>
        </w:rPr>
        <w:t>5 :</w:t>
      </w:r>
      <w:proofErr w:type="gramEnd"/>
      <w:r w:rsidRPr="003D429E">
        <w:rPr>
          <w:rFonts w:ascii="Times New Roman" w:hAnsi="Times New Roman" w:cs="Times New Roman"/>
        </w:rPr>
        <w:br/>
        <w:t>Quelle mesure centrale représente la valeur la plus fréquente dans un ensemble de données ?</w:t>
      </w:r>
      <w:r w:rsidRPr="003D429E">
        <w:rPr>
          <w:rFonts w:ascii="Times New Roman" w:hAnsi="Times New Roman" w:cs="Times New Roman"/>
        </w:rPr>
        <w:br/>
        <w:t>A) La moyenne</w:t>
      </w:r>
      <w:r w:rsidRPr="003D429E">
        <w:rPr>
          <w:rFonts w:ascii="Times New Roman" w:hAnsi="Times New Roman" w:cs="Times New Roman"/>
        </w:rPr>
        <w:br/>
        <w:t>B) La médiane</w:t>
      </w:r>
      <w:r w:rsidRPr="003D429E">
        <w:rPr>
          <w:rFonts w:ascii="Times New Roman" w:hAnsi="Times New Roman" w:cs="Times New Roman"/>
        </w:rPr>
        <w:br/>
        <w:t>C) Le mode</w:t>
      </w:r>
      <w:r w:rsidRPr="003D429E">
        <w:rPr>
          <w:rFonts w:ascii="Times New Roman" w:hAnsi="Times New Roman" w:cs="Times New Roman"/>
        </w:rPr>
        <w:br/>
      </w:r>
    </w:p>
    <w:p w14:paraId="34FCE1DA" w14:textId="77777777" w:rsidR="00EB1119" w:rsidRPr="003D429E" w:rsidRDefault="00000000" w:rsidP="003D429E">
      <w:pPr>
        <w:pStyle w:val="Sansinterligne"/>
        <w:rPr>
          <w:rFonts w:ascii="Times New Roman" w:hAnsi="Times New Roman" w:cs="Times New Roman"/>
        </w:rPr>
      </w:pPr>
      <w:r w:rsidRPr="003D429E">
        <w:rPr>
          <w:rFonts w:ascii="Times New Roman" w:hAnsi="Times New Roman" w:cs="Times New Roman"/>
        </w:rPr>
        <w:t xml:space="preserve">Question </w:t>
      </w:r>
      <w:proofErr w:type="gramStart"/>
      <w:r w:rsidRPr="003D429E">
        <w:rPr>
          <w:rFonts w:ascii="Times New Roman" w:hAnsi="Times New Roman" w:cs="Times New Roman"/>
        </w:rPr>
        <w:t>6 :</w:t>
      </w:r>
      <w:proofErr w:type="gramEnd"/>
      <w:r w:rsidRPr="003D429E">
        <w:rPr>
          <w:rFonts w:ascii="Times New Roman" w:hAnsi="Times New Roman" w:cs="Times New Roman"/>
        </w:rPr>
        <w:br/>
        <w:t>Quelle formule Excel permet de calculer la moyenne ?</w:t>
      </w:r>
      <w:r w:rsidRPr="003D429E">
        <w:rPr>
          <w:rFonts w:ascii="Times New Roman" w:hAnsi="Times New Roman" w:cs="Times New Roman"/>
        </w:rPr>
        <w:br/>
        <w:t>A) =MOYENNE()</w:t>
      </w:r>
      <w:r w:rsidRPr="003D429E">
        <w:rPr>
          <w:rFonts w:ascii="Times New Roman" w:hAnsi="Times New Roman" w:cs="Times New Roman"/>
        </w:rPr>
        <w:br/>
        <w:t>B) =MEDIANE()</w:t>
      </w:r>
      <w:r w:rsidRPr="003D429E">
        <w:rPr>
          <w:rFonts w:ascii="Times New Roman" w:hAnsi="Times New Roman" w:cs="Times New Roman"/>
        </w:rPr>
        <w:br/>
        <w:t>C) =MODE.SIMPLE()</w:t>
      </w:r>
      <w:r w:rsidRPr="003D429E">
        <w:rPr>
          <w:rFonts w:ascii="Times New Roman" w:hAnsi="Times New Roman" w:cs="Times New Roman"/>
        </w:rPr>
        <w:br/>
      </w:r>
    </w:p>
    <w:p w14:paraId="6471422F" w14:textId="77777777" w:rsidR="00EB1119" w:rsidRPr="003D429E" w:rsidRDefault="00000000" w:rsidP="003D429E">
      <w:pPr>
        <w:pStyle w:val="Sansinterligne"/>
        <w:rPr>
          <w:rFonts w:ascii="Times New Roman" w:hAnsi="Times New Roman" w:cs="Times New Roman"/>
        </w:rPr>
      </w:pPr>
      <w:r w:rsidRPr="003D429E">
        <w:rPr>
          <w:rFonts w:ascii="Times New Roman" w:hAnsi="Times New Roman" w:cs="Times New Roman"/>
        </w:rPr>
        <w:t xml:space="preserve">Question </w:t>
      </w:r>
      <w:proofErr w:type="gramStart"/>
      <w:r w:rsidRPr="003D429E">
        <w:rPr>
          <w:rFonts w:ascii="Times New Roman" w:hAnsi="Times New Roman" w:cs="Times New Roman"/>
        </w:rPr>
        <w:t>7 :</w:t>
      </w:r>
      <w:proofErr w:type="gramEnd"/>
      <w:r w:rsidRPr="003D429E">
        <w:rPr>
          <w:rFonts w:ascii="Times New Roman" w:hAnsi="Times New Roman" w:cs="Times New Roman"/>
        </w:rPr>
        <w:br/>
        <w:t>Dans le langage Python, quelle fonction permet de calculer la médiane ?</w:t>
      </w:r>
      <w:r w:rsidRPr="003D429E">
        <w:rPr>
          <w:rFonts w:ascii="Times New Roman" w:hAnsi="Times New Roman" w:cs="Times New Roman"/>
        </w:rPr>
        <w:br/>
        <w:t>A) statistics.mean()</w:t>
      </w:r>
      <w:r w:rsidRPr="003D429E">
        <w:rPr>
          <w:rFonts w:ascii="Times New Roman" w:hAnsi="Times New Roman" w:cs="Times New Roman"/>
        </w:rPr>
        <w:br/>
        <w:t>B) statistics.mode()</w:t>
      </w:r>
      <w:r w:rsidRPr="003D429E">
        <w:rPr>
          <w:rFonts w:ascii="Times New Roman" w:hAnsi="Times New Roman" w:cs="Times New Roman"/>
        </w:rPr>
        <w:br/>
        <w:t>C) statistics.median()</w:t>
      </w:r>
      <w:r w:rsidRPr="003D429E">
        <w:rPr>
          <w:rFonts w:ascii="Times New Roman" w:hAnsi="Times New Roman" w:cs="Times New Roman"/>
        </w:rPr>
        <w:br/>
      </w:r>
    </w:p>
    <w:p w14:paraId="6804E4AE" w14:textId="77777777" w:rsidR="00EB1119" w:rsidRPr="003D429E" w:rsidRDefault="00000000" w:rsidP="003D429E">
      <w:pPr>
        <w:pStyle w:val="Sansinterligne"/>
        <w:rPr>
          <w:rFonts w:ascii="Times New Roman" w:hAnsi="Times New Roman" w:cs="Times New Roman"/>
        </w:rPr>
      </w:pPr>
      <w:r w:rsidRPr="003D429E">
        <w:rPr>
          <w:rFonts w:ascii="Times New Roman" w:hAnsi="Times New Roman" w:cs="Times New Roman"/>
        </w:rPr>
        <w:t xml:space="preserve">Question </w:t>
      </w:r>
      <w:proofErr w:type="gramStart"/>
      <w:r w:rsidRPr="003D429E">
        <w:rPr>
          <w:rFonts w:ascii="Times New Roman" w:hAnsi="Times New Roman" w:cs="Times New Roman"/>
        </w:rPr>
        <w:t>8 :</w:t>
      </w:r>
      <w:proofErr w:type="gramEnd"/>
      <w:r w:rsidRPr="003D429E">
        <w:rPr>
          <w:rFonts w:ascii="Times New Roman" w:hAnsi="Times New Roman" w:cs="Times New Roman"/>
        </w:rPr>
        <w:br/>
        <w:t>Quel type de graphique est couramment utilisé pour représenter la distribution des fréquences d'un caractère quantitatif ?</w:t>
      </w:r>
      <w:r w:rsidRPr="003D429E">
        <w:rPr>
          <w:rFonts w:ascii="Times New Roman" w:hAnsi="Times New Roman" w:cs="Times New Roman"/>
        </w:rPr>
        <w:br/>
        <w:t>A) Diagramme en bâtons</w:t>
      </w:r>
      <w:r w:rsidRPr="003D429E">
        <w:rPr>
          <w:rFonts w:ascii="Times New Roman" w:hAnsi="Times New Roman" w:cs="Times New Roman"/>
        </w:rPr>
        <w:br/>
        <w:t>B) Histogramme</w:t>
      </w:r>
      <w:r w:rsidRPr="003D429E">
        <w:rPr>
          <w:rFonts w:ascii="Times New Roman" w:hAnsi="Times New Roman" w:cs="Times New Roman"/>
        </w:rPr>
        <w:br/>
      </w:r>
      <w:r w:rsidRPr="003D429E">
        <w:rPr>
          <w:rFonts w:ascii="Times New Roman" w:hAnsi="Times New Roman" w:cs="Times New Roman"/>
        </w:rPr>
        <w:lastRenderedPageBreak/>
        <w:t>C) Camembert</w:t>
      </w:r>
      <w:r w:rsidRPr="003D429E">
        <w:rPr>
          <w:rFonts w:ascii="Times New Roman" w:hAnsi="Times New Roman" w:cs="Times New Roman"/>
        </w:rPr>
        <w:br/>
      </w:r>
    </w:p>
    <w:p w14:paraId="1EC5DEB9" w14:textId="77777777" w:rsidR="00EB1119" w:rsidRPr="003D429E" w:rsidRDefault="00000000" w:rsidP="003D429E">
      <w:pPr>
        <w:pStyle w:val="Sansinterligne"/>
        <w:rPr>
          <w:rFonts w:ascii="Times New Roman" w:hAnsi="Times New Roman" w:cs="Times New Roman"/>
        </w:rPr>
      </w:pPr>
      <w:r w:rsidRPr="003D429E">
        <w:rPr>
          <w:rFonts w:ascii="Times New Roman" w:hAnsi="Times New Roman" w:cs="Times New Roman"/>
        </w:rPr>
        <w:t xml:space="preserve">Question </w:t>
      </w:r>
      <w:proofErr w:type="gramStart"/>
      <w:r w:rsidRPr="003D429E">
        <w:rPr>
          <w:rFonts w:ascii="Times New Roman" w:hAnsi="Times New Roman" w:cs="Times New Roman"/>
        </w:rPr>
        <w:t>9 :</w:t>
      </w:r>
      <w:proofErr w:type="gramEnd"/>
      <w:r w:rsidRPr="003D429E">
        <w:rPr>
          <w:rFonts w:ascii="Times New Roman" w:hAnsi="Times New Roman" w:cs="Times New Roman"/>
        </w:rPr>
        <w:br/>
        <w:t>Quel est l'objectif principal d'une mesure de dispersion ?</w:t>
      </w:r>
      <w:r w:rsidRPr="003D429E">
        <w:rPr>
          <w:rFonts w:ascii="Times New Roman" w:hAnsi="Times New Roman" w:cs="Times New Roman"/>
        </w:rPr>
        <w:br/>
        <w:t>A) Déterminer le point central d'un ensemble de données.</w:t>
      </w:r>
      <w:r w:rsidRPr="003D429E">
        <w:rPr>
          <w:rFonts w:ascii="Times New Roman" w:hAnsi="Times New Roman" w:cs="Times New Roman"/>
        </w:rPr>
        <w:br/>
        <w:t>B) Indiquer l'étendue de la variabilité des valeurs autour d'une valeur centrale.</w:t>
      </w:r>
      <w:r w:rsidRPr="003D429E">
        <w:rPr>
          <w:rFonts w:ascii="Times New Roman" w:hAnsi="Times New Roman" w:cs="Times New Roman"/>
        </w:rPr>
        <w:br/>
        <w:t>C) Identifier la valeur la plus fréquente dans un ensemble de données.</w:t>
      </w:r>
      <w:r w:rsidRPr="003D429E">
        <w:rPr>
          <w:rFonts w:ascii="Times New Roman" w:hAnsi="Times New Roman" w:cs="Times New Roman"/>
        </w:rPr>
        <w:br/>
      </w:r>
    </w:p>
    <w:p w14:paraId="27FE2E2F" w14:textId="77777777" w:rsidR="00EB1119" w:rsidRPr="003D429E" w:rsidRDefault="00000000" w:rsidP="003D429E">
      <w:pPr>
        <w:pStyle w:val="Sansinterligne"/>
        <w:rPr>
          <w:rFonts w:ascii="Times New Roman" w:hAnsi="Times New Roman" w:cs="Times New Roman"/>
        </w:rPr>
      </w:pPr>
      <w:r w:rsidRPr="003D429E">
        <w:rPr>
          <w:rFonts w:ascii="Times New Roman" w:hAnsi="Times New Roman" w:cs="Times New Roman"/>
        </w:rPr>
        <w:t xml:space="preserve">Question </w:t>
      </w:r>
      <w:proofErr w:type="gramStart"/>
      <w:r w:rsidRPr="003D429E">
        <w:rPr>
          <w:rFonts w:ascii="Times New Roman" w:hAnsi="Times New Roman" w:cs="Times New Roman"/>
        </w:rPr>
        <w:t>10 :</w:t>
      </w:r>
      <w:proofErr w:type="gramEnd"/>
      <w:r w:rsidRPr="003D429E">
        <w:rPr>
          <w:rFonts w:ascii="Times New Roman" w:hAnsi="Times New Roman" w:cs="Times New Roman"/>
        </w:rPr>
        <w:br/>
        <w:t>Quelle mesure de tendance centrale est moins influencée par les valeurs extrêmes ?</w:t>
      </w:r>
      <w:r w:rsidRPr="003D429E">
        <w:rPr>
          <w:rFonts w:ascii="Times New Roman" w:hAnsi="Times New Roman" w:cs="Times New Roman"/>
        </w:rPr>
        <w:br/>
        <w:t>A) La moyenne</w:t>
      </w:r>
      <w:r w:rsidRPr="003D429E">
        <w:rPr>
          <w:rFonts w:ascii="Times New Roman" w:hAnsi="Times New Roman" w:cs="Times New Roman"/>
        </w:rPr>
        <w:br/>
        <w:t>B) La médiane</w:t>
      </w:r>
      <w:r w:rsidRPr="003D429E">
        <w:rPr>
          <w:rFonts w:ascii="Times New Roman" w:hAnsi="Times New Roman" w:cs="Times New Roman"/>
        </w:rPr>
        <w:br/>
        <w:t>C) Le mode</w:t>
      </w:r>
      <w:r w:rsidRPr="003D429E">
        <w:rPr>
          <w:rFonts w:ascii="Times New Roman" w:hAnsi="Times New Roman" w:cs="Times New Roman"/>
        </w:rPr>
        <w:br/>
      </w:r>
    </w:p>
    <w:sectPr w:rsidR="00EB1119" w:rsidRPr="003D42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610107">
    <w:abstractNumId w:val="8"/>
  </w:num>
  <w:num w:numId="2" w16cid:durableId="758019576">
    <w:abstractNumId w:val="6"/>
  </w:num>
  <w:num w:numId="3" w16cid:durableId="1347364972">
    <w:abstractNumId w:val="5"/>
  </w:num>
  <w:num w:numId="4" w16cid:durableId="1477146292">
    <w:abstractNumId w:val="4"/>
  </w:num>
  <w:num w:numId="5" w16cid:durableId="1690837846">
    <w:abstractNumId w:val="7"/>
  </w:num>
  <w:num w:numId="6" w16cid:durableId="1091315535">
    <w:abstractNumId w:val="3"/>
  </w:num>
  <w:num w:numId="7" w16cid:durableId="1212965070">
    <w:abstractNumId w:val="2"/>
  </w:num>
  <w:num w:numId="8" w16cid:durableId="258224938">
    <w:abstractNumId w:val="1"/>
  </w:num>
  <w:num w:numId="9" w16cid:durableId="170185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29E"/>
    <w:rsid w:val="0057426B"/>
    <w:rsid w:val="00AA1D8D"/>
    <w:rsid w:val="00B47730"/>
    <w:rsid w:val="00CB0664"/>
    <w:rsid w:val="00EB11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BC3D2E0C-84A4-4B6B-A28D-2EF5F07A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ELARBI EL-ALAOUY</cp:lastModifiedBy>
  <cp:revision>2</cp:revision>
  <dcterms:created xsi:type="dcterms:W3CDTF">2013-12-23T23:15:00Z</dcterms:created>
  <dcterms:modified xsi:type="dcterms:W3CDTF">2024-10-19T21:58:00Z</dcterms:modified>
  <cp:category/>
</cp:coreProperties>
</file>