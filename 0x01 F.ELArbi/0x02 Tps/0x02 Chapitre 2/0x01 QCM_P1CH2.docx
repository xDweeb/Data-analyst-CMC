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D89F" w14:textId="77777777" w:rsidR="00145D97" w:rsidRDefault="00145D97" w:rsidP="00145D97">
      <w:pPr>
        <w:jc w:val="center"/>
        <w:rPr>
          <w:sz w:val="28"/>
          <w:szCs w:val="28"/>
        </w:rPr>
      </w:pPr>
    </w:p>
    <w:p w14:paraId="78FF96FE" w14:textId="2ADFB66A" w:rsidR="00EE19C9" w:rsidRDefault="00145D97" w:rsidP="00145D97">
      <w:pPr>
        <w:jc w:val="center"/>
        <w:rPr>
          <w:sz w:val="28"/>
          <w:szCs w:val="28"/>
        </w:rPr>
      </w:pPr>
      <w:r w:rsidRPr="00145D97">
        <w:rPr>
          <w:sz w:val="28"/>
          <w:szCs w:val="28"/>
        </w:rPr>
        <w:t>QCM</w:t>
      </w:r>
    </w:p>
    <w:p w14:paraId="0381EFF8" w14:textId="77777777" w:rsidR="00145D97" w:rsidRPr="00145D97" w:rsidRDefault="00145D97" w:rsidP="00145D97">
      <w:pPr>
        <w:jc w:val="center"/>
        <w:rPr>
          <w:sz w:val="28"/>
          <w:szCs w:val="28"/>
        </w:rPr>
      </w:pPr>
    </w:p>
    <w:p w14:paraId="00507CB9" w14:textId="77777777" w:rsidR="00EE19C9" w:rsidRDefault="00145D97" w:rsidP="003E3215">
      <w:r>
        <w:t xml:space="preserve">1. Quelle mesure centrale est calculée en additionnant toutes les valeurs d'un ensemble de données puis en divisant par le nombre total de </w:t>
      </w:r>
      <w:proofErr w:type="gramStart"/>
      <w:r>
        <w:t>valeurs ?</w:t>
      </w:r>
      <w:proofErr w:type="gramEnd"/>
    </w:p>
    <w:p w14:paraId="2ACD6ECB" w14:textId="77777777" w:rsidR="00EE19C9" w:rsidRDefault="00145D97" w:rsidP="003E3215">
      <w:r>
        <w:t xml:space="preserve">    A) Médiane</w:t>
      </w:r>
    </w:p>
    <w:p w14:paraId="26203452" w14:textId="77777777" w:rsidR="00EE19C9" w:rsidRDefault="00145D97" w:rsidP="003E3215">
      <w:r>
        <w:t xml:space="preserve">    B) Moyenne</w:t>
      </w:r>
    </w:p>
    <w:p w14:paraId="3C83F618" w14:textId="77777777" w:rsidR="00EE19C9" w:rsidRDefault="00145D97" w:rsidP="003E3215">
      <w:r>
        <w:t xml:space="preserve">    C) Mode</w:t>
      </w:r>
    </w:p>
    <w:p w14:paraId="2D84DB6C" w14:textId="77777777" w:rsidR="00EE19C9" w:rsidRDefault="00145D97" w:rsidP="003E3215">
      <w:r>
        <w:t xml:space="preserve">2. Quelle mesure </w:t>
      </w:r>
      <w:r>
        <w:t xml:space="preserve">représente la valeur qui sépare l'ensemble des valeurs en deux groupes de même effectif lorsque les données sont </w:t>
      </w:r>
      <w:proofErr w:type="gramStart"/>
      <w:r>
        <w:t>triées ?</w:t>
      </w:r>
      <w:proofErr w:type="gramEnd"/>
    </w:p>
    <w:p w14:paraId="5CE29CDE" w14:textId="77777777" w:rsidR="00EE19C9" w:rsidRDefault="00145D97" w:rsidP="003E3215">
      <w:r>
        <w:t xml:space="preserve">    A) Médiane</w:t>
      </w:r>
    </w:p>
    <w:p w14:paraId="7CA8DA4B" w14:textId="77777777" w:rsidR="00EE19C9" w:rsidRDefault="00145D97" w:rsidP="003E3215">
      <w:r>
        <w:t xml:space="preserve">    B) Moyenne</w:t>
      </w:r>
    </w:p>
    <w:p w14:paraId="74CB73CB" w14:textId="77777777" w:rsidR="00EE19C9" w:rsidRDefault="00145D97" w:rsidP="003E3215">
      <w:r>
        <w:t xml:space="preserve">    C) Écart-type</w:t>
      </w:r>
    </w:p>
    <w:p w14:paraId="3C261906" w14:textId="77777777" w:rsidR="00EE19C9" w:rsidRDefault="00145D97" w:rsidP="003E3215">
      <w:r>
        <w:t xml:space="preserve">3. Quelle est la mesure centrale la moins influencée par les valeurs extrêmes dans un ensemble de </w:t>
      </w:r>
      <w:proofErr w:type="gramStart"/>
      <w:r>
        <w:t>données ?</w:t>
      </w:r>
      <w:proofErr w:type="gramEnd"/>
    </w:p>
    <w:p w14:paraId="1C9AD2C6" w14:textId="77777777" w:rsidR="00EE19C9" w:rsidRDefault="00145D97" w:rsidP="003E3215">
      <w:r>
        <w:t xml:space="preserve">    A) Moyenne</w:t>
      </w:r>
    </w:p>
    <w:p w14:paraId="7A94B65D" w14:textId="77777777" w:rsidR="00EE19C9" w:rsidRDefault="00145D97" w:rsidP="003E3215">
      <w:r>
        <w:t xml:space="preserve">    B) Médiane</w:t>
      </w:r>
    </w:p>
    <w:p w14:paraId="36251615" w14:textId="77777777" w:rsidR="00EE19C9" w:rsidRDefault="00145D97" w:rsidP="003E3215">
      <w:r>
        <w:t xml:space="preserve">    C) Mode</w:t>
      </w:r>
    </w:p>
    <w:p w14:paraId="47CCE6B1" w14:textId="77777777" w:rsidR="00EE19C9" w:rsidRDefault="00145D97" w:rsidP="003E3215">
      <w:r>
        <w:t xml:space="preserve">4. Quelle mesure centrale correspond à la valeur la plus fréquente dans un ensemble de </w:t>
      </w:r>
      <w:proofErr w:type="gramStart"/>
      <w:r>
        <w:t>données ?</w:t>
      </w:r>
      <w:proofErr w:type="gramEnd"/>
    </w:p>
    <w:p w14:paraId="1ABADD95" w14:textId="77777777" w:rsidR="00EE19C9" w:rsidRDefault="00145D97" w:rsidP="003E3215">
      <w:r>
        <w:t xml:space="preserve">    A) Moyenne</w:t>
      </w:r>
    </w:p>
    <w:p w14:paraId="0DD36956" w14:textId="77777777" w:rsidR="00EE19C9" w:rsidRDefault="00145D97" w:rsidP="003E3215">
      <w:r>
        <w:t xml:space="preserve">    B) Médiane</w:t>
      </w:r>
    </w:p>
    <w:p w14:paraId="027CB14F" w14:textId="77777777" w:rsidR="00EE19C9" w:rsidRDefault="00145D97" w:rsidP="003E3215">
      <w:r>
        <w:t xml:space="preserve">    C) Mode</w:t>
      </w:r>
    </w:p>
    <w:p w14:paraId="04AAC57F" w14:textId="77777777" w:rsidR="00EE19C9" w:rsidRDefault="00145D97" w:rsidP="003E3215">
      <w:r>
        <w:t xml:space="preserve">5. Quelle est la différence entre la valeur maximale et la valeur minimale d'un ensemble de </w:t>
      </w:r>
      <w:proofErr w:type="gramStart"/>
      <w:r>
        <w:t>données ?</w:t>
      </w:r>
      <w:proofErr w:type="gramEnd"/>
    </w:p>
    <w:p w14:paraId="2667498B" w14:textId="77777777" w:rsidR="00EE19C9" w:rsidRDefault="00145D97" w:rsidP="003E3215">
      <w:r>
        <w:t xml:space="preserve">    A) Variance</w:t>
      </w:r>
    </w:p>
    <w:p w14:paraId="637D3100" w14:textId="77777777" w:rsidR="00EE19C9" w:rsidRDefault="00145D97" w:rsidP="003E3215">
      <w:r>
        <w:t xml:space="preserve">    B) Écart-type</w:t>
      </w:r>
    </w:p>
    <w:p w14:paraId="54CDC3F3" w14:textId="77777777" w:rsidR="00EE19C9" w:rsidRDefault="00145D97" w:rsidP="003E3215">
      <w:r>
        <w:t xml:space="preserve">    C) Étendue</w:t>
      </w:r>
    </w:p>
    <w:p w14:paraId="74E3157E" w14:textId="77777777" w:rsidR="00EE19C9" w:rsidRDefault="00145D97" w:rsidP="003E3215">
      <w:r>
        <w:lastRenderedPageBreak/>
        <w:t xml:space="preserve">6. Quelle mesure de dispersion indique à quel point les valeurs d'un ensemble de données s'écartent de la </w:t>
      </w:r>
      <w:proofErr w:type="gramStart"/>
      <w:r>
        <w:t>moyenne ?</w:t>
      </w:r>
      <w:proofErr w:type="gramEnd"/>
    </w:p>
    <w:p w14:paraId="46BC8945" w14:textId="77777777" w:rsidR="00EE19C9" w:rsidRDefault="00145D97" w:rsidP="003E3215">
      <w:r>
        <w:t xml:space="preserve">    A) Écart interquartile</w:t>
      </w:r>
    </w:p>
    <w:p w14:paraId="49EAF7B4" w14:textId="77777777" w:rsidR="00EE19C9" w:rsidRDefault="00145D97" w:rsidP="003E3215">
      <w:r>
        <w:t xml:space="preserve">    B) Écart-type</w:t>
      </w:r>
    </w:p>
    <w:p w14:paraId="562D93D9" w14:textId="77777777" w:rsidR="00EE19C9" w:rsidRDefault="00145D97" w:rsidP="003E3215">
      <w:r>
        <w:t xml:space="preserve">    C) Médiane</w:t>
      </w:r>
    </w:p>
    <w:p w14:paraId="2D8DD568" w14:textId="77777777" w:rsidR="00EE19C9" w:rsidRDefault="00145D97" w:rsidP="003E3215">
      <w:r>
        <w:t xml:space="preserve">7. Quelle mesure statistique est utilisée pour décrire la dispersion d'un ensemble de données autour de sa moyenne et est représentée par la moyenne des carrés des </w:t>
      </w:r>
      <w:proofErr w:type="gramStart"/>
      <w:r>
        <w:t>écarts ?</w:t>
      </w:r>
      <w:proofErr w:type="gramEnd"/>
    </w:p>
    <w:p w14:paraId="3540CE00" w14:textId="77777777" w:rsidR="00EE19C9" w:rsidRDefault="00145D97" w:rsidP="003E3215">
      <w:r>
        <w:t xml:space="preserve">    A) Variance</w:t>
      </w:r>
    </w:p>
    <w:p w14:paraId="122B99F7" w14:textId="77777777" w:rsidR="00EE19C9" w:rsidRDefault="00145D97" w:rsidP="003E3215">
      <w:r>
        <w:t xml:space="preserve">    B) Écart-type</w:t>
      </w:r>
    </w:p>
    <w:p w14:paraId="2DBE428B" w14:textId="77777777" w:rsidR="00EE19C9" w:rsidRDefault="00145D97" w:rsidP="003E3215">
      <w:r>
        <w:t xml:space="preserve">    C) Médiane</w:t>
      </w:r>
    </w:p>
    <w:p w14:paraId="770B8F9B" w14:textId="77777777" w:rsidR="00EE19C9" w:rsidRDefault="00145D97" w:rsidP="003E3215">
      <w:r>
        <w:t xml:space="preserve">8. Que </w:t>
      </w:r>
      <w:r>
        <w:t xml:space="preserve">représente l'écart interquartile (IQR) dans un ensemble de </w:t>
      </w:r>
      <w:proofErr w:type="gramStart"/>
      <w:r>
        <w:t>données ?</w:t>
      </w:r>
      <w:proofErr w:type="gramEnd"/>
    </w:p>
    <w:p w14:paraId="11912798" w14:textId="77777777" w:rsidR="00EE19C9" w:rsidRDefault="00145D97" w:rsidP="003E3215">
      <w:r>
        <w:t xml:space="preserve">    A) L'écart entre la valeur maximale et minimale.</w:t>
      </w:r>
    </w:p>
    <w:p w14:paraId="08A8B67B" w14:textId="77777777" w:rsidR="00EE19C9" w:rsidRDefault="00145D97" w:rsidP="003E3215">
      <w:r>
        <w:t xml:space="preserve">    B) L'écart entre le premier et le troisième quartile.</w:t>
      </w:r>
    </w:p>
    <w:p w14:paraId="4B6D525E" w14:textId="77777777" w:rsidR="00EE19C9" w:rsidRDefault="00145D97" w:rsidP="003E3215">
      <w:r>
        <w:t xml:space="preserve">    C) L'écart entre la moyenne et le mode.</w:t>
      </w:r>
    </w:p>
    <w:p w14:paraId="3BFDB724" w14:textId="77777777" w:rsidR="00EE19C9" w:rsidRDefault="00145D97" w:rsidP="003E3215">
      <w:r>
        <w:t xml:space="preserve">9. Comment s'appelle le point central d'un ensemble de données situé à 25% des </w:t>
      </w:r>
      <w:proofErr w:type="gramStart"/>
      <w:r>
        <w:t>valeurs ?</w:t>
      </w:r>
      <w:proofErr w:type="gramEnd"/>
    </w:p>
    <w:p w14:paraId="0F67B580" w14:textId="77777777" w:rsidR="00EE19C9" w:rsidRDefault="00145D97" w:rsidP="003E3215">
      <w:r>
        <w:t xml:space="preserve">    A) Quartile 1</w:t>
      </w:r>
    </w:p>
    <w:p w14:paraId="18AAA5AD" w14:textId="77777777" w:rsidR="00EE19C9" w:rsidRDefault="00145D97" w:rsidP="003E3215">
      <w:r>
        <w:t xml:space="preserve">    B) Quartile 2</w:t>
      </w:r>
    </w:p>
    <w:p w14:paraId="65A29DD6" w14:textId="77777777" w:rsidR="00EE19C9" w:rsidRDefault="00145D97" w:rsidP="003E3215">
      <w:r>
        <w:t xml:space="preserve">    C) Quartile 3</w:t>
      </w:r>
    </w:p>
    <w:p w14:paraId="2A8DF93A" w14:textId="77777777" w:rsidR="00EE19C9" w:rsidRDefault="00145D97" w:rsidP="003E3215">
      <w:r>
        <w:t xml:space="preserve">10. Laquelle des méthodes suivantes est une mesure </w:t>
      </w:r>
      <w:proofErr w:type="gramStart"/>
      <w:r>
        <w:t>centrale ?</w:t>
      </w:r>
      <w:proofErr w:type="gramEnd"/>
    </w:p>
    <w:p w14:paraId="239F01C9" w14:textId="77777777" w:rsidR="00EE19C9" w:rsidRDefault="00145D97" w:rsidP="003E3215">
      <w:r>
        <w:t xml:space="preserve">    A) Médiane</w:t>
      </w:r>
    </w:p>
    <w:p w14:paraId="26143C16" w14:textId="77777777" w:rsidR="00EE19C9" w:rsidRDefault="00145D97" w:rsidP="003E3215">
      <w:r>
        <w:t xml:space="preserve">    B) Écart-type</w:t>
      </w:r>
    </w:p>
    <w:p w14:paraId="7151D714" w14:textId="77777777" w:rsidR="00EE19C9" w:rsidRDefault="00145D97" w:rsidP="003E3215">
      <w:r>
        <w:t xml:space="preserve">    C) Quartile 3</w:t>
      </w:r>
    </w:p>
    <w:p w14:paraId="6BB51838" w14:textId="77777777" w:rsidR="00EE19C9" w:rsidRDefault="00145D97" w:rsidP="003E3215">
      <w:r>
        <w:t xml:space="preserve">11. Laquelle des méthodes suivantes est une mesure de </w:t>
      </w:r>
      <w:proofErr w:type="gramStart"/>
      <w:r>
        <w:t>dispersion ?</w:t>
      </w:r>
      <w:proofErr w:type="gramEnd"/>
    </w:p>
    <w:p w14:paraId="1D6F0339" w14:textId="77777777" w:rsidR="00EE19C9" w:rsidRDefault="00145D97" w:rsidP="003E3215">
      <w:r>
        <w:t xml:space="preserve">    A) Moyenne</w:t>
      </w:r>
    </w:p>
    <w:p w14:paraId="46DB6451" w14:textId="77777777" w:rsidR="00EE19C9" w:rsidRDefault="00145D97" w:rsidP="003E3215">
      <w:r>
        <w:t xml:space="preserve">    B) Écart-type</w:t>
      </w:r>
    </w:p>
    <w:p w14:paraId="69A4639F" w14:textId="77777777" w:rsidR="00EE19C9" w:rsidRDefault="00145D97" w:rsidP="003E3215">
      <w:r>
        <w:t xml:space="preserve">    C) Médiane</w:t>
      </w:r>
    </w:p>
    <w:p w14:paraId="628EAFB0" w14:textId="77777777" w:rsidR="00EE19C9" w:rsidRDefault="00145D97" w:rsidP="003E3215">
      <w:r>
        <w:t xml:space="preserve">12. Laquelle des méthodes suivantes est une mesure de </w:t>
      </w:r>
      <w:proofErr w:type="gramStart"/>
      <w:r>
        <w:t>position ?</w:t>
      </w:r>
      <w:proofErr w:type="gramEnd"/>
    </w:p>
    <w:p w14:paraId="16F6E67B" w14:textId="77777777" w:rsidR="00EE19C9" w:rsidRDefault="00145D97" w:rsidP="003E3215">
      <w:r>
        <w:t xml:space="preserve">    A) Mode</w:t>
      </w:r>
    </w:p>
    <w:p w14:paraId="18F4B39C" w14:textId="77777777" w:rsidR="00EE19C9" w:rsidRDefault="00145D97" w:rsidP="003E3215">
      <w:r>
        <w:lastRenderedPageBreak/>
        <w:t xml:space="preserve">    B) Variance</w:t>
      </w:r>
    </w:p>
    <w:p w14:paraId="7E9B209D" w14:textId="77777777" w:rsidR="00EE19C9" w:rsidRDefault="00145D97" w:rsidP="003E3215">
      <w:r>
        <w:t xml:space="preserve">    C) Quartile 1</w:t>
      </w:r>
    </w:p>
    <w:sectPr w:rsidR="00EE1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743753">
    <w:abstractNumId w:val="8"/>
  </w:num>
  <w:num w:numId="2" w16cid:durableId="817116404">
    <w:abstractNumId w:val="6"/>
  </w:num>
  <w:num w:numId="3" w16cid:durableId="869757133">
    <w:abstractNumId w:val="5"/>
  </w:num>
  <w:num w:numId="4" w16cid:durableId="1086460240">
    <w:abstractNumId w:val="4"/>
  </w:num>
  <w:num w:numId="5" w16cid:durableId="1403677023">
    <w:abstractNumId w:val="7"/>
  </w:num>
  <w:num w:numId="6" w16cid:durableId="1946106987">
    <w:abstractNumId w:val="3"/>
  </w:num>
  <w:num w:numId="7" w16cid:durableId="176775827">
    <w:abstractNumId w:val="2"/>
  </w:num>
  <w:num w:numId="8" w16cid:durableId="281498213">
    <w:abstractNumId w:val="1"/>
  </w:num>
  <w:num w:numId="9" w16cid:durableId="16749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D97"/>
    <w:rsid w:val="0015074B"/>
    <w:rsid w:val="0029639D"/>
    <w:rsid w:val="00326F90"/>
    <w:rsid w:val="003E3215"/>
    <w:rsid w:val="0057426B"/>
    <w:rsid w:val="00AA1D8D"/>
    <w:rsid w:val="00B47730"/>
    <w:rsid w:val="00CB0664"/>
    <w:rsid w:val="00EE1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C3D2E0C-84A4-4B6B-A28D-2EF5F07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ELARBI EL-ALAOUY</cp:lastModifiedBy>
  <cp:revision>3</cp:revision>
  <dcterms:created xsi:type="dcterms:W3CDTF">2013-12-23T23:15:00Z</dcterms:created>
  <dcterms:modified xsi:type="dcterms:W3CDTF">2024-10-19T21:57:00Z</dcterms:modified>
  <cp:category/>
</cp:coreProperties>
</file>