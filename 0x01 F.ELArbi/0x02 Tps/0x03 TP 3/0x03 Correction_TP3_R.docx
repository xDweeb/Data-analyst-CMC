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789A3" w14:textId="77777777" w:rsidR="009D3C26" w:rsidRPr="009D3C26" w:rsidRDefault="009D3C26" w:rsidP="009D3C26">
      <w:pPr>
        <w:rPr>
          <w:b/>
          <w:bCs/>
          <w:lang w:val="fr-FR"/>
        </w:rPr>
      </w:pPr>
      <w:r w:rsidRPr="009D3C26">
        <w:rPr>
          <w:b/>
          <w:bCs/>
          <w:lang w:val="fr-FR"/>
        </w:rPr>
        <w:t>Exercice 1 :</w:t>
      </w:r>
    </w:p>
    <w:p w14:paraId="0A3F3CC3" w14:textId="470670BA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>Appeler les fonctions suivantes</w:t>
      </w:r>
      <w:r>
        <w:rPr>
          <w:lang w:val="fr-FR"/>
        </w:rPr>
        <w:t> :</w:t>
      </w:r>
    </w:p>
    <w:p w14:paraId="370AC50E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sin(</w:t>
      </w:r>
      <w:proofErr w:type="gramEnd"/>
      <w:r w:rsidRPr="009D3C26">
        <w:rPr>
          <w:lang w:val="fr-FR"/>
        </w:rPr>
        <w:t>pi / 2)</w:t>
      </w:r>
    </w:p>
    <w:p w14:paraId="3336771D" w14:textId="77777777" w:rsidR="009D3C26" w:rsidRPr="009D3C26" w:rsidRDefault="009D3C26" w:rsidP="009D3C26">
      <w:proofErr w:type="gramStart"/>
      <w:r w:rsidRPr="009D3C26">
        <w:t>tan(</w:t>
      </w:r>
      <w:proofErr w:type="gramEnd"/>
      <w:r w:rsidRPr="009D3C26">
        <w:t>pi / 4)</w:t>
      </w:r>
    </w:p>
    <w:p w14:paraId="4B8462E2" w14:textId="77777777" w:rsidR="009D3C26" w:rsidRPr="009D3C26" w:rsidRDefault="009D3C26" w:rsidP="009D3C26">
      <w:proofErr w:type="gramStart"/>
      <w:r w:rsidRPr="009D3C26">
        <w:t>log(</w:t>
      </w:r>
      <w:proofErr w:type="gramEnd"/>
      <w:r w:rsidRPr="009D3C26">
        <w:t>10)</w:t>
      </w:r>
    </w:p>
    <w:p w14:paraId="30D25FA7" w14:textId="77777777" w:rsidR="009D3C26" w:rsidRPr="009D3C26" w:rsidRDefault="009D3C26" w:rsidP="009D3C26">
      <w:proofErr w:type="gramStart"/>
      <w:r w:rsidRPr="009D3C26">
        <w:t>round(</w:t>
      </w:r>
      <w:proofErr w:type="gramEnd"/>
      <w:r w:rsidRPr="009D3C26">
        <w:t>3.14159, 2)</w:t>
      </w:r>
    </w:p>
    <w:p w14:paraId="11AC648F" w14:textId="77777777" w:rsidR="009D3C26" w:rsidRPr="009D3C26" w:rsidRDefault="009D3C26" w:rsidP="009D3C26">
      <w:proofErr w:type="gramStart"/>
      <w:r w:rsidRPr="009D3C26">
        <w:t>cos(</w:t>
      </w:r>
      <w:proofErr w:type="gramEnd"/>
      <w:r w:rsidRPr="009D3C26">
        <w:t>0)</w:t>
      </w:r>
    </w:p>
    <w:p w14:paraId="1D9A8217" w14:textId="77777777" w:rsidR="009D3C26" w:rsidRPr="009D3C26" w:rsidRDefault="009D3C26" w:rsidP="009D3C26">
      <w:r w:rsidRPr="009D3C26">
        <w:pict w14:anchorId="13B2D695">
          <v:rect id="_x0000_i1049" style="width:0;height:1.5pt" o:hralign="center" o:hrstd="t" o:hr="t" fillcolor="#a0a0a0" stroked="f"/>
        </w:pict>
      </w:r>
    </w:p>
    <w:p w14:paraId="4B7D726A" w14:textId="77777777" w:rsidR="009D3C26" w:rsidRPr="009D3C26" w:rsidRDefault="009D3C26" w:rsidP="009D3C26">
      <w:pPr>
        <w:rPr>
          <w:b/>
          <w:bCs/>
          <w:lang w:val="fr-FR"/>
        </w:rPr>
      </w:pPr>
      <w:r w:rsidRPr="009D3C26">
        <w:rPr>
          <w:b/>
          <w:bCs/>
          <w:lang w:val="fr-FR"/>
        </w:rPr>
        <w:t>Exercice 2 :</w:t>
      </w:r>
    </w:p>
    <w:p w14:paraId="269B1FFB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>Développer un programme interactif :</w:t>
      </w:r>
    </w:p>
    <w:p w14:paraId="2826A100" w14:textId="77777777" w:rsidR="009D3C26" w:rsidRPr="009D3C26" w:rsidRDefault="009D3C26" w:rsidP="009D3C26">
      <w:pPr>
        <w:numPr>
          <w:ilvl w:val="0"/>
          <w:numId w:val="1"/>
        </w:numPr>
        <w:rPr>
          <w:lang w:val="fr-FR"/>
        </w:rPr>
      </w:pPr>
      <w:r w:rsidRPr="009D3C26">
        <w:rPr>
          <w:b/>
          <w:bCs/>
          <w:lang w:val="fr-FR"/>
        </w:rPr>
        <w:t>Lire le prénom de l'utilisateur</w:t>
      </w:r>
      <w:r w:rsidRPr="009D3C26">
        <w:rPr>
          <w:lang w:val="fr-FR"/>
        </w:rPr>
        <w:t xml:space="preserve"> :</w:t>
      </w:r>
    </w:p>
    <w:p w14:paraId="2DA4EA12" w14:textId="77777777" w:rsidR="009D3C26" w:rsidRPr="009D3C26" w:rsidRDefault="009D3C26" w:rsidP="009D3C26">
      <w:pPr>
        <w:rPr>
          <w:lang w:val="fr-FR"/>
        </w:rPr>
      </w:pPr>
      <w:proofErr w:type="spellStart"/>
      <w:proofErr w:type="gramStart"/>
      <w:r w:rsidRPr="009D3C26">
        <w:rPr>
          <w:lang w:val="fr-FR"/>
        </w:rPr>
        <w:t>prenom</w:t>
      </w:r>
      <w:proofErr w:type="spellEnd"/>
      <w:proofErr w:type="gram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readline</w:t>
      </w:r>
      <w:proofErr w:type="spellEnd"/>
      <w:r w:rsidRPr="009D3C26">
        <w:rPr>
          <w:lang w:val="fr-FR"/>
        </w:rPr>
        <w:t>(prompt = "Entrez votre prénom : ")</w:t>
      </w:r>
    </w:p>
    <w:p w14:paraId="2AB47A4D" w14:textId="77777777" w:rsidR="009D3C26" w:rsidRPr="009D3C26" w:rsidRDefault="009D3C26" w:rsidP="009D3C26">
      <w:proofErr w:type="gramStart"/>
      <w:r w:rsidRPr="009D3C26">
        <w:t>cat(</w:t>
      </w:r>
      <w:proofErr w:type="gramEnd"/>
      <w:r w:rsidRPr="009D3C26">
        <w:t xml:space="preserve">"Bienvenue", </w:t>
      </w:r>
      <w:proofErr w:type="spellStart"/>
      <w:r w:rsidRPr="009D3C26">
        <w:t>prenom</w:t>
      </w:r>
      <w:proofErr w:type="spellEnd"/>
      <w:r w:rsidRPr="009D3C26">
        <w:t>)</w:t>
      </w:r>
    </w:p>
    <w:p w14:paraId="68C49391" w14:textId="77777777" w:rsidR="009D3C26" w:rsidRPr="009D3C26" w:rsidRDefault="009D3C26" w:rsidP="009D3C26">
      <w:pPr>
        <w:numPr>
          <w:ilvl w:val="0"/>
          <w:numId w:val="1"/>
        </w:numPr>
        <w:rPr>
          <w:lang w:val="fr-FR"/>
        </w:rPr>
      </w:pPr>
      <w:r w:rsidRPr="009D3C26">
        <w:rPr>
          <w:b/>
          <w:bCs/>
          <w:lang w:val="fr-FR"/>
        </w:rPr>
        <w:t>Lire une série de notes des modules</w:t>
      </w:r>
      <w:r w:rsidRPr="009D3C26">
        <w:rPr>
          <w:lang w:val="fr-FR"/>
        </w:rPr>
        <w:t xml:space="preserve"> :</w:t>
      </w:r>
    </w:p>
    <w:p w14:paraId="47441C00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notes</w:t>
      </w:r>
      <w:proofErr w:type="gramEnd"/>
      <w:r w:rsidRPr="009D3C26">
        <w:rPr>
          <w:lang w:val="fr-FR"/>
        </w:rPr>
        <w:t xml:space="preserve"> &lt;- scan()</w:t>
      </w:r>
    </w:p>
    <w:p w14:paraId="1AF2F5E2" w14:textId="77777777" w:rsidR="009D3C26" w:rsidRPr="009D3C26" w:rsidRDefault="009D3C26" w:rsidP="009D3C26">
      <w:proofErr w:type="gramStart"/>
      <w:r w:rsidRPr="009D3C26">
        <w:t>cat(</w:t>
      </w:r>
      <w:proofErr w:type="gramEnd"/>
      <w:r w:rsidRPr="009D3C26">
        <w:t>"Les notes : ", notes)</w:t>
      </w:r>
    </w:p>
    <w:p w14:paraId="75CF9652" w14:textId="77777777" w:rsidR="009D3C26" w:rsidRPr="009D3C26" w:rsidRDefault="009D3C26" w:rsidP="009D3C26">
      <w:pPr>
        <w:numPr>
          <w:ilvl w:val="0"/>
          <w:numId w:val="1"/>
        </w:numPr>
        <w:rPr>
          <w:lang w:val="fr-FR"/>
        </w:rPr>
      </w:pPr>
      <w:r w:rsidRPr="009D3C26">
        <w:rPr>
          <w:b/>
          <w:bCs/>
          <w:lang w:val="fr-FR"/>
        </w:rPr>
        <w:t>Calculer la somme, la moyenne, et afficher</w:t>
      </w:r>
      <w:r w:rsidRPr="009D3C26">
        <w:rPr>
          <w:lang w:val="fr-FR"/>
        </w:rPr>
        <w:t xml:space="preserve"> :</w:t>
      </w:r>
    </w:p>
    <w:p w14:paraId="32A262A1" w14:textId="77777777" w:rsidR="009D3C26" w:rsidRPr="009D3C26" w:rsidRDefault="009D3C26" w:rsidP="009D3C26">
      <w:pPr>
        <w:rPr>
          <w:lang w:val="fr-FR"/>
        </w:rPr>
      </w:pPr>
      <w:proofErr w:type="spellStart"/>
      <w:proofErr w:type="gramStart"/>
      <w:r w:rsidRPr="009D3C26">
        <w:rPr>
          <w:lang w:val="fr-FR"/>
        </w:rPr>
        <w:t>somme</w:t>
      </w:r>
      <w:proofErr w:type="gramEnd"/>
      <w:r w:rsidRPr="009D3C26">
        <w:rPr>
          <w:lang w:val="fr-FR"/>
        </w:rPr>
        <w:t>_notes</w:t>
      </w:r>
      <w:proofErr w:type="spell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sum</w:t>
      </w:r>
      <w:proofErr w:type="spellEnd"/>
      <w:r w:rsidRPr="009D3C26">
        <w:rPr>
          <w:lang w:val="fr-FR"/>
        </w:rPr>
        <w:t>(notes)</w:t>
      </w:r>
    </w:p>
    <w:p w14:paraId="1AAE95FA" w14:textId="77777777" w:rsidR="009D3C26" w:rsidRPr="009D3C26" w:rsidRDefault="009D3C26" w:rsidP="009D3C26">
      <w:pPr>
        <w:rPr>
          <w:lang w:val="fr-FR"/>
        </w:rPr>
      </w:pPr>
      <w:proofErr w:type="spellStart"/>
      <w:proofErr w:type="gramStart"/>
      <w:r w:rsidRPr="009D3C26">
        <w:rPr>
          <w:lang w:val="fr-FR"/>
        </w:rPr>
        <w:t>moyenne</w:t>
      </w:r>
      <w:proofErr w:type="gramEnd"/>
      <w:r w:rsidRPr="009D3C26">
        <w:rPr>
          <w:lang w:val="fr-FR"/>
        </w:rPr>
        <w:t>_notes</w:t>
      </w:r>
      <w:proofErr w:type="spell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mean</w:t>
      </w:r>
      <w:proofErr w:type="spellEnd"/>
      <w:r w:rsidRPr="009D3C26">
        <w:rPr>
          <w:lang w:val="fr-FR"/>
        </w:rPr>
        <w:t>(notes)</w:t>
      </w:r>
    </w:p>
    <w:p w14:paraId="36BC6958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cat(</w:t>
      </w:r>
      <w:proofErr w:type="gramEnd"/>
      <w:r w:rsidRPr="009D3C26">
        <w:rPr>
          <w:lang w:val="fr-FR"/>
        </w:rPr>
        <w:t xml:space="preserve">"Somme : ", </w:t>
      </w:r>
      <w:proofErr w:type="spellStart"/>
      <w:r w:rsidRPr="009D3C26">
        <w:rPr>
          <w:lang w:val="fr-FR"/>
        </w:rPr>
        <w:t>somme_notes</w:t>
      </w:r>
      <w:proofErr w:type="spellEnd"/>
      <w:r w:rsidRPr="009D3C26">
        <w:rPr>
          <w:lang w:val="fr-FR"/>
        </w:rPr>
        <w:t xml:space="preserve">, " Moyenne : ", </w:t>
      </w:r>
      <w:proofErr w:type="spellStart"/>
      <w:r w:rsidRPr="009D3C26">
        <w:rPr>
          <w:lang w:val="fr-FR"/>
        </w:rPr>
        <w:t>moyenne_notes</w:t>
      </w:r>
      <w:proofErr w:type="spellEnd"/>
      <w:r w:rsidRPr="009D3C26">
        <w:rPr>
          <w:lang w:val="fr-FR"/>
        </w:rPr>
        <w:t>)</w:t>
      </w:r>
    </w:p>
    <w:p w14:paraId="7522206B" w14:textId="77777777" w:rsidR="009D3C26" w:rsidRPr="009D3C26" w:rsidRDefault="009D3C26" w:rsidP="009D3C26">
      <w:r w:rsidRPr="009D3C26">
        <w:pict w14:anchorId="4EDEE0F4">
          <v:rect id="_x0000_i1050" style="width:0;height:1.5pt" o:hralign="center" o:hrstd="t" o:hr="t" fillcolor="#a0a0a0" stroked="f"/>
        </w:pict>
      </w:r>
    </w:p>
    <w:p w14:paraId="3942A5B4" w14:textId="77777777" w:rsidR="009D3C26" w:rsidRPr="009D3C26" w:rsidRDefault="009D3C26" w:rsidP="009D3C26">
      <w:pPr>
        <w:rPr>
          <w:b/>
          <w:bCs/>
          <w:lang w:val="fr-FR"/>
        </w:rPr>
      </w:pPr>
      <w:r w:rsidRPr="009D3C26">
        <w:rPr>
          <w:b/>
          <w:bCs/>
          <w:lang w:val="fr-FR"/>
        </w:rPr>
        <w:t>Exercice 3 :</w:t>
      </w:r>
    </w:p>
    <w:p w14:paraId="4CDBB58B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>Gestion de stock et classification des commandes :</w:t>
      </w:r>
    </w:p>
    <w:p w14:paraId="23D07675" w14:textId="77777777" w:rsidR="009D3C26" w:rsidRPr="009D3C26" w:rsidRDefault="009D3C26" w:rsidP="009D3C26">
      <w:pPr>
        <w:numPr>
          <w:ilvl w:val="0"/>
          <w:numId w:val="2"/>
        </w:numPr>
        <w:rPr>
          <w:lang w:val="fr-FR"/>
        </w:rPr>
      </w:pPr>
      <w:r w:rsidRPr="009D3C26">
        <w:rPr>
          <w:b/>
          <w:bCs/>
          <w:lang w:val="fr-FR"/>
        </w:rPr>
        <w:t>Demander la quantité de produits commandés</w:t>
      </w:r>
      <w:r w:rsidRPr="009D3C26">
        <w:rPr>
          <w:lang w:val="fr-FR"/>
        </w:rPr>
        <w:t xml:space="preserve"> :</w:t>
      </w:r>
    </w:p>
    <w:p w14:paraId="656E5B8A" w14:textId="77777777" w:rsidR="009D3C26" w:rsidRPr="009D3C26" w:rsidRDefault="009D3C26" w:rsidP="009D3C26">
      <w:pPr>
        <w:rPr>
          <w:lang w:val="fr-FR"/>
        </w:rPr>
      </w:pPr>
      <w:proofErr w:type="spellStart"/>
      <w:proofErr w:type="gramStart"/>
      <w:r w:rsidRPr="009D3C26">
        <w:rPr>
          <w:lang w:val="fr-FR"/>
        </w:rPr>
        <w:t>quantite</w:t>
      </w:r>
      <w:proofErr w:type="spellEnd"/>
      <w:proofErr w:type="gram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as.integer</w:t>
      </w:r>
      <w:proofErr w:type="spellEnd"/>
      <w:r w:rsidRPr="009D3C26">
        <w:rPr>
          <w:lang w:val="fr-FR"/>
        </w:rPr>
        <w:t>(</w:t>
      </w:r>
      <w:proofErr w:type="spellStart"/>
      <w:r w:rsidRPr="009D3C26">
        <w:rPr>
          <w:lang w:val="fr-FR"/>
        </w:rPr>
        <w:t>readline</w:t>
      </w:r>
      <w:proofErr w:type="spellEnd"/>
      <w:r w:rsidRPr="009D3C26">
        <w:rPr>
          <w:lang w:val="fr-FR"/>
        </w:rPr>
        <w:t>(prompt = "Entrez la quantité commandée : "))</w:t>
      </w:r>
    </w:p>
    <w:p w14:paraId="31C3C7CE" w14:textId="77777777" w:rsidR="009D3C26" w:rsidRDefault="009D3C26" w:rsidP="009D3C26">
      <w:pPr>
        <w:numPr>
          <w:ilvl w:val="0"/>
          <w:numId w:val="2"/>
        </w:numPr>
        <w:rPr>
          <w:lang w:val="fr-FR"/>
        </w:rPr>
      </w:pPr>
      <w:r w:rsidRPr="009D3C26">
        <w:rPr>
          <w:b/>
          <w:bCs/>
          <w:lang w:val="fr-FR"/>
        </w:rPr>
        <w:t>Déterminer la taille de la commande</w:t>
      </w:r>
      <w:r w:rsidRPr="009D3C26">
        <w:rPr>
          <w:lang w:val="fr-FR"/>
        </w:rPr>
        <w:t xml:space="preserve"> :</w:t>
      </w:r>
    </w:p>
    <w:p w14:paraId="26A701AA" w14:textId="7CCF24CD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lastRenderedPageBreak/>
        <w:t>if</w:t>
      </w:r>
      <w:proofErr w:type="gramEnd"/>
      <w:r w:rsidRPr="009D3C26">
        <w:rPr>
          <w:lang w:val="fr-FR"/>
        </w:rPr>
        <w:t xml:space="preserve"> (</w:t>
      </w:r>
      <w:proofErr w:type="spellStart"/>
      <w:r w:rsidRPr="009D3C26">
        <w:rPr>
          <w:lang w:val="fr-FR"/>
        </w:rPr>
        <w:t>quantite</w:t>
      </w:r>
      <w:proofErr w:type="spellEnd"/>
      <w:r w:rsidRPr="009D3C26">
        <w:rPr>
          <w:lang w:val="fr-FR"/>
        </w:rPr>
        <w:t xml:space="preserve"> &lt; 10) {</w:t>
      </w:r>
    </w:p>
    <w:p w14:paraId="6FF7AE6C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  </w:t>
      </w:r>
      <w:proofErr w:type="gramStart"/>
      <w:r w:rsidRPr="009D3C26">
        <w:rPr>
          <w:lang w:val="fr-FR"/>
        </w:rPr>
        <w:t>cat(</w:t>
      </w:r>
      <w:proofErr w:type="gramEnd"/>
      <w:r w:rsidRPr="009D3C26">
        <w:rPr>
          <w:lang w:val="fr-FR"/>
        </w:rPr>
        <w:t>"Petite commande")</w:t>
      </w:r>
    </w:p>
    <w:p w14:paraId="0BEB5302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} </w:t>
      </w:r>
      <w:proofErr w:type="spellStart"/>
      <w:r w:rsidRPr="009D3C26">
        <w:rPr>
          <w:lang w:val="fr-FR"/>
        </w:rPr>
        <w:t>else</w:t>
      </w:r>
      <w:proofErr w:type="spellEnd"/>
      <w:r w:rsidRPr="009D3C26">
        <w:rPr>
          <w:lang w:val="fr-FR"/>
        </w:rPr>
        <w:t xml:space="preserve"> if (</w:t>
      </w:r>
      <w:proofErr w:type="spellStart"/>
      <w:r w:rsidRPr="009D3C26">
        <w:rPr>
          <w:lang w:val="fr-FR"/>
        </w:rPr>
        <w:t>quantite</w:t>
      </w:r>
      <w:proofErr w:type="spellEnd"/>
      <w:r w:rsidRPr="009D3C26">
        <w:rPr>
          <w:lang w:val="fr-FR"/>
        </w:rPr>
        <w:t xml:space="preserve"> &lt;= 50) {</w:t>
      </w:r>
    </w:p>
    <w:p w14:paraId="5DDC2B3F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  </w:t>
      </w:r>
      <w:proofErr w:type="gramStart"/>
      <w:r w:rsidRPr="009D3C26">
        <w:rPr>
          <w:lang w:val="fr-FR"/>
        </w:rPr>
        <w:t>cat(</w:t>
      </w:r>
      <w:proofErr w:type="gramEnd"/>
      <w:r w:rsidRPr="009D3C26">
        <w:rPr>
          <w:lang w:val="fr-FR"/>
        </w:rPr>
        <w:t>"Commande moyenne")</w:t>
      </w:r>
    </w:p>
    <w:p w14:paraId="62740094" w14:textId="77777777" w:rsidR="009D3C26" w:rsidRPr="009D3C26" w:rsidRDefault="009D3C26" w:rsidP="009D3C26">
      <w:r w:rsidRPr="009D3C26">
        <w:t>} else {</w:t>
      </w:r>
    </w:p>
    <w:p w14:paraId="17470ECD" w14:textId="77777777" w:rsidR="009D3C26" w:rsidRPr="009D3C26" w:rsidRDefault="009D3C26" w:rsidP="009D3C26">
      <w:r w:rsidRPr="009D3C26">
        <w:t xml:space="preserve">  </w:t>
      </w:r>
      <w:proofErr w:type="gramStart"/>
      <w:r w:rsidRPr="009D3C26">
        <w:t>cat(</w:t>
      </w:r>
      <w:proofErr w:type="gramEnd"/>
      <w:r w:rsidRPr="009D3C26">
        <w:t xml:space="preserve">"Grande </w:t>
      </w:r>
      <w:proofErr w:type="spellStart"/>
      <w:r w:rsidRPr="009D3C26">
        <w:t>commande</w:t>
      </w:r>
      <w:proofErr w:type="spellEnd"/>
      <w:r w:rsidRPr="009D3C26">
        <w:t>")</w:t>
      </w:r>
    </w:p>
    <w:p w14:paraId="1C0F8A91" w14:textId="77777777" w:rsidR="009D3C26" w:rsidRPr="009D3C26" w:rsidRDefault="009D3C26" w:rsidP="009D3C26">
      <w:r w:rsidRPr="009D3C26">
        <w:t>}</w:t>
      </w:r>
    </w:p>
    <w:p w14:paraId="1B43AA14" w14:textId="77777777" w:rsidR="009D3C26" w:rsidRPr="009D3C26" w:rsidRDefault="009D3C26" w:rsidP="009D3C26">
      <w:pPr>
        <w:numPr>
          <w:ilvl w:val="0"/>
          <w:numId w:val="2"/>
        </w:numPr>
        <w:rPr>
          <w:lang w:val="fr-FR"/>
        </w:rPr>
      </w:pPr>
      <w:r w:rsidRPr="009D3C26">
        <w:rPr>
          <w:b/>
          <w:bCs/>
          <w:lang w:val="fr-FR"/>
        </w:rPr>
        <w:t>Vérifier la divisibilité en paquets égaux</w:t>
      </w:r>
      <w:r w:rsidRPr="009D3C26">
        <w:rPr>
          <w:lang w:val="fr-FR"/>
        </w:rPr>
        <w:t xml:space="preserve"> :</w:t>
      </w:r>
    </w:p>
    <w:p w14:paraId="4066EA85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if</w:t>
      </w:r>
      <w:proofErr w:type="gramEnd"/>
      <w:r w:rsidRPr="009D3C26">
        <w:rPr>
          <w:lang w:val="fr-FR"/>
        </w:rPr>
        <w:t xml:space="preserve"> (</w:t>
      </w:r>
      <w:proofErr w:type="spellStart"/>
      <w:r w:rsidRPr="009D3C26">
        <w:rPr>
          <w:lang w:val="fr-FR"/>
        </w:rPr>
        <w:t>quantite</w:t>
      </w:r>
      <w:proofErr w:type="spellEnd"/>
      <w:r w:rsidRPr="009D3C26">
        <w:rPr>
          <w:lang w:val="fr-FR"/>
        </w:rPr>
        <w:t xml:space="preserve"> %% 2 == 0) {</w:t>
      </w:r>
    </w:p>
    <w:p w14:paraId="473FC55C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  </w:t>
      </w:r>
      <w:proofErr w:type="gramStart"/>
      <w:r w:rsidRPr="009D3C26">
        <w:rPr>
          <w:lang w:val="fr-FR"/>
        </w:rPr>
        <w:t>cat(</w:t>
      </w:r>
      <w:proofErr w:type="gramEnd"/>
      <w:r w:rsidRPr="009D3C26">
        <w:rPr>
          <w:lang w:val="fr-FR"/>
        </w:rPr>
        <w:t>"Divisible en paquets égaux")</w:t>
      </w:r>
    </w:p>
    <w:p w14:paraId="74833A7A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} </w:t>
      </w:r>
      <w:proofErr w:type="spellStart"/>
      <w:r w:rsidRPr="009D3C26">
        <w:rPr>
          <w:lang w:val="fr-FR"/>
        </w:rPr>
        <w:t>else</w:t>
      </w:r>
      <w:proofErr w:type="spellEnd"/>
      <w:r w:rsidRPr="009D3C26">
        <w:rPr>
          <w:lang w:val="fr-FR"/>
        </w:rPr>
        <w:t xml:space="preserve"> {</w:t>
      </w:r>
    </w:p>
    <w:p w14:paraId="69675547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  </w:t>
      </w:r>
      <w:proofErr w:type="gramStart"/>
      <w:r w:rsidRPr="009D3C26">
        <w:rPr>
          <w:lang w:val="fr-FR"/>
        </w:rPr>
        <w:t>cat(</w:t>
      </w:r>
      <w:proofErr w:type="gramEnd"/>
      <w:r w:rsidRPr="009D3C26">
        <w:rPr>
          <w:lang w:val="fr-FR"/>
        </w:rPr>
        <w:t>"Non divisible en paquets égaux")</w:t>
      </w:r>
    </w:p>
    <w:p w14:paraId="3C3F617B" w14:textId="77777777" w:rsidR="009D3C26" w:rsidRPr="009D3C26" w:rsidRDefault="009D3C26" w:rsidP="009D3C26">
      <w:r w:rsidRPr="009D3C26">
        <w:t>}</w:t>
      </w:r>
    </w:p>
    <w:p w14:paraId="668B799B" w14:textId="77777777" w:rsidR="009D3C26" w:rsidRPr="009D3C26" w:rsidRDefault="009D3C26" w:rsidP="009D3C26">
      <w:r w:rsidRPr="009D3C26">
        <w:pict w14:anchorId="5768CDC6">
          <v:rect id="_x0000_i1051" style="width:0;height:1.5pt" o:hralign="center" o:hrstd="t" o:hr="t" fillcolor="#a0a0a0" stroked="f"/>
        </w:pict>
      </w:r>
    </w:p>
    <w:p w14:paraId="0FC52BEB" w14:textId="77777777" w:rsidR="009D3C26" w:rsidRPr="009D3C26" w:rsidRDefault="009D3C26" w:rsidP="009D3C26">
      <w:pPr>
        <w:rPr>
          <w:b/>
          <w:bCs/>
          <w:lang w:val="fr-FR"/>
        </w:rPr>
      </w:pPr>
      <w:r w:rsidRPr="009D3C26">
        <w:rPr>
          <w:b/>
          <w:bCs/>
          <w:lang w:val="fr-FR"/>
        </w:rPr>
        <w:t>Exercice 4 :</w:t>
      </w:r>
    </w:p>
    <w:p w14:paraId="1A328C79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>Analyser les ventes mensuelles :</w:t>
      </w:r>
    </w:p>
    <w:p w14:paraId="12256BF0" w14:textId="00E6B1A1" w:rsidR="009D3C26" w:rsidRPr="009D3C26" w:rsidRDefault="009D3C26" w:rsidP="009D3C26">
      <w:pPr>
        <w:numPr>
          <w:ilvl w:val="0"/>
          <w:numId w:val="3"/>
        </w:numPr>
        <w:rPr>
          <w:lang w:val="fr-FR"/>
        </w:rPr>
      </w:pPr>
      <w:r w:rsidRPr="009D3C26">
        <w:rPr>
          <w:b/>
          <w:bCs/>
          <w:lang w:val="fr-FR"/>
        </w:rPr>
        <w:t xml:space="preserve">Saisir les ventes mensuelles avec une boucle </w:t>
      </w:r>
      <w:proofErr w:type="spellStart"/>
      <w:r w:rsidRPr="009D3C26">
        <w:rPr>
          <w:b/>
          <w:bCs/>
          <w:lang w:val="fr-FR"/>
        </w:rPr>
        <w:t>repeat</w:t>
      </w:r>
      <w:proofErr w:type="spellEnd"/>
      <w:r w:rsidRPr="009D3C26">
        <w:rPr>
          <w:lang w:val="fr-FR"/>
        </w:rPr>
        <w:t xml:space="preserve"> :</w:t>
      </w:r>
    </w:p>
    <w:p w14:paraId="40AA99C6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ventes</w:t>
      </w:r>
      <w:proofErr w:type="gram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numeric</w:t>
      </w:r>
      <w:proofErr w:type="spellEnd"/>
      <w:r w:rsidRPr="009D3C26">
        <w:rPr>
          <w:lang w:val="fr-FR"/>
        </w:rPr>
        <w:t>(6)</w:t>
      </w:r>
    </w:p>
    <w:p w14:paraId="6BDA149F" w14:textId="77777777" w:rsidR="009D3C26" w:rsidRPr="009D3C26" w:rsidRDefault="009D3C26" w:rsidP="009D3C26">
      <w:r w:rsidRPr="009D3C26">
        <w:t>for (</w:t>
      </w:r>
      <w:proofErr w:type="spellStart"/>
      <w:r w:rsidRPr="009D3C26">
        <w:t>i</w:t>
      </w:r>
      <w:proofErr w:type="spellEnd"/>
      <w:r w:rsidRPr="009D3C26">
        <w:t xml:space="preserve"> in 1:6) {</w:t>
      </w:r>
    </w:p>
    <w:p w14:paraId="285613D8" w14:textId="77777777" w:rsidR="009D3C26" w:rsidRPr="009D3C26" w:rsidRDefault="009D3C26" w:rsidP="009D3C26">
      <w:r w:rsidRPr="009D3C26">
        <w:t xml:space="preserve">  repeat {</w:t>
      </w:r>
    </w:p>
    <w:p w14:paraId="09441785" w14:textId="77777777" w:rsidR="009D3C26" w:rsidRPr="009D3C26" w:rsidRDefault="009D3C26" w:rsidP="009D3C26">
      <w:r w:rsidRPr="009D3C26">
        <w:t xml:space="preserve">    ventes[</w:t>
      </w:r>
      <w:proofErr w:type="spellStart"/>
      <w:r w:rsidRPr="009D3C26">
        <w:t>i</w:t>
      </w:r>
      <w:proofErr w:type="spellEnd"/>
      <w:r w:rsidRPr="009D3C26">
        <w:t xml:space="preserve">] &lt;- </w:t>
      </w:r>
      <w:proofErr w:type="spellStart"/>
      <w:proofErr w:type="gramStart"/>
      <w:r w:rsidRPr="009D3C26">
        <w:t>as.numeric</w:t>
      </w:r>
      <w:proofErr w:type="spellEnd"/>
      <w:proofErr w:type="gramEnd"/>
      <w:r w:rsidRPr="009D3C26">
        <w:t>(</w:t>
      </w:r>
      <w:proofErr w:type="spellStart"/>
      <w:r w:rsidRPr="009D3C26">
        <w:t>readline</w:t>
      </w:r>
      <w:proofErr w:type="spellEnd"/>
      <w:r w:rsidRPr="009D3C26">
        <w:t xml:space="preserve">(prompt = paste("Entrez les ventes du </w:t>
      </w:r>
      <w:proofErr w:type="spellStart"/>
      <w:r w:rsidRPr="009D3C26">
        <w:t>mois</w:t>
      </w:r>
      <w:proofErr w:type="spellEnd"/>
      <w:r w:rsidRPr="009D3C26">
        <w:t xml:space="preserve">", </w:t>
      </w:r>
      <w:proofErr w:type="spellStart"/>
      <w:r w:rsidRPr="009D3C26">
        <w:t>i</w:t>
      </w:r>
      <w:proofErr w:type="spellEnd"/>
      <w:r w:rsidRPr="009D3C26">
        <w:t>, ": ")))</w:t>
      </w:r>
    </w:p>
    <w:p w14:paraId="1446F8D3" w14:textId="77777777" w:rsidR="009D3C26" w:rsidRPr="009D3C26" w:rsidRDefault="009D3C26" w:rsidP="009D3C26">
      <w:r w:rsidRPr="009D3C26">
        <w:t xml:space="preserve">    if (ventes[</w:t>
      </w:r>
      <w:proofErr w:type="spellStart"/>
      <w:r w:rsidRPr="009D3C26">
        <w:t>i</w:t>
      </w:r>
      <w:proofErr w:type="spellEnd"/>
      <w:r w:rsidRPr="009D3C26">
        <w:t>] &gt; 0) break</w:t>
      </w:r>
    </w:p>
    <w:p w14:paraId="01C47047" w14:textId="77777777" w:rsidR="009D3C26" w:rsidRPr="009D3C26" w:rsidRDefault="009D3C26" w:rsidP="009D3C26">
      <w:r w:rsidRPr="009D3C26">
        <w:t xml:space="preserve">  }</w:t>
      </w:r>
    </w:p>
    <w:p w14:paraId="6813FB0E" w14:textId="77777777" w:rsidR="009D3C26" w:rsidRPr="009D3C26" w:rsidRDefault="009D3C26" w:rsidP="009D3C26">
      <w:r w:rsidRPr="009D3C26">
        <w:t>}</w:t>
      </w:r>
    </w:p>
    <w:p w14:paraId="619328D2" w14:textId="77777777" w:rsidR="009D3C26" w:rsidRPr="009D3C26" w:rsidRDefault="009D3C26" w:rsidP="009D3C26">
      <w:pPr>
        <w:numPr>
          <w:ilvl w:val="0"/>
          <w:numId w:val="3"/>
        </w:numPr>
        <w:rPr>
          <w:lang w:val="fr-FR"/>
        </w:rPr>
      </w:pPr>
      <w:r w:rsidRPr="009D3C26">
        <w:rPr>
          <w:b/>
          <w:bCs/>
          <w:lang w:val="fr-FR"/>
        </w:rPr>
        <w:t xml:space="preserve">Afficher les mois avec des ventes inférieures à 3000 </w:t>
      </w:r>
      <w:proofErr w:type="spellStart"/>
      <w:r w:rsidRPr="009D3C26">
        <w:rPr>
          <w:b/>
          <w:bCs/>
          <w:lang w:val="fr-FR"/>
        </w:rPr>
        <w:t>dh</w:t>
      </w:r>
      <w:proofErr w:type="spellEnd"/>
      <w:r w:rsidRPr="009D3C26">
        <w:rPr>
          <w:lang w:val="fr-FR"/>
        </w:rPr>
        <w:t xml:space="preserve"> :</w:t>
      </w:r>
    </w:p>
    <w:p w14:paraId="30C2DC52" w14:textId="77777777" w:rsidR="009D3C26" w:rsidRPr="009D3C26" w:rsidRDefault="009D3C26" w:rsidP="009D3C26">
      <w:r w:rsidRPr="009D3C26">
        <w:t>for (</w:t>
      </w:r>
      <w:proofErr w:type="spellStart"/>
      <w:r w:rsidRPr="009D3C26">
        <w:t>i</w:t>
      </w:r>
      <w:proofErr w:type="spellEnd"/>
      <w:r w:rsidRPr="009D3C26">
        <w:t xml:space="preserve"> in 1:6) {</w:t>
      </w:r>
    </w:p>
    <w:p w14:paraId="3E8AF062" w14:textId="77777777" w:rsidR="009D3C26" w:rsidRPr="009D3C26" w:rsidRDefault="009D3C26" w:rsidP="009D3C26">
      <w:pPr>
        <w:rPr>
          <w:lang w:val="fr-FR"/>
        </w:rPr>
      </w:pPr>
      <w:r w:rsidRPr="009D3C26">
        <w:lastRenderedPageBreak/>
        <w:t xml:space="preserve">  </w:t>
      </w:r>
      <w:proofErr w:type="gramStart"/>
      <w:r w:rsidRPr="009D3C26">
        <w:rPr>
          <w:lang w:val="fr-FR"/>
        </w:rPr>
        <w:t>if</w:t>
      </w:r>
      <w:proofErr w:type="gramEnd"/>
      <w:r w:rsidRPr="009D3C26">
        <w:rPr>
          <w:lang w:val="fr-FR"/>
        </w:rPr>
        <w:t xml:space="preserve"> (ventes[i] &lt; 3000) {</w:t>
      </w:r>
    </w:p>
    <w:p w14:paraId="7334BB16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    </w:t>
      </w:r>
      <w:proofErr w:type="gramStart"/>
      <w:r w:rsidRPr="009D3C26">
        <w:rPr>
          <w:lang w:val="fr-FR"/>
        </w:rPr>
        <w:t>cat(</w:t>
      </w:r>
      <w:proofErr w:type="gramEnd"/>
      <w:r w:rsidRPr="009D3C26">
        <w:rPr>
          <w:lang w:val="fr-FR"/>
        </w:rPr>
        <w:t>"Ventes du mois", i, ":", ventes[i], "\n")</w:t>
      </w:r>
    </w:p>
    <w:p w14:paraId="48FA32E1" w14:textId="77777777" w:rsidR="009D3C26" w:rsidRPr="009D3C26" w:rsidRDefault="009D3C26" w:rsidP="009D3C26">
      <w:r w:rsidRPr="009D3C26">
        <w:rPr>
          <w:lang w:val="fr-FR"/>
        </w:rPr>
        <w:t xml:space="preserve">  </w:t>
      </w:r>
      <w:r w:rsidRPr="009D3C26">
        <w:t>}</w:t>
      </w:r>
    </w:p>
    <w:p w14:paraId="417EAD31" w14:textId="77777777" w:rsidR="009D3C26" w:rsidRPr="009D3C26" w:rsidRDefault="009D3C26" w:rsidP="009D3C26">
      <w:r w:rsidRPr="009D3C26">
        <w:t>}</w:t>
      </w:r>
    </w:p>
    <w:p w14:paraId="33C70745" w14:textId="77777777" w:rsidR="009D3C26" w:rsidRPr="009D3C26" w:rsidRDefault="009D3C26" w:rsidP="009D3C26">
      <w:pPr>
        <w:numPr>
          <w:ilvl w:val="0"/>
          <w:numId w:val="3"/>
        </w:numPr>
        <w:rPr>
          <w:lang w:val="fr-FR"/>
        </w:rPr>
      </w:pPr>
      <w:r w:rsidRPr="009D3C26">
        <w:rPr>
          <w:b/>
          <w:bCs/>
          <w:lang w:val="fr-FR"/>
        </w:rPr>
        <w:t xml:space="preserve">Vérifier si le total dépasse un objectif de 20000 </w:t>
      </w:r>
      <w:proofErr w:type="spellStart"/>
      <w:r w:rsidRPr="009D3C26">
        <w:rPr>
          <w:b/>
          <w:bCs/>
          <w:lang w:val="fr-FR"/>
        </w:rPr>
        <w:t>dh</w:t>
      </w:r>
      <w:proofErr w:type="spellEnd"/>
      <w:r w:rsidRPr="009D3C26">
        <w:rPr>
          <w:b/>
          <w:bCs/>
          <w:lang w:val="fr-FR"/>
        </w:rPr>
        <w:t xml:space="preserve"> avec une boucle </w:t>
      </w:r>
      <w:proofErr w:type="spellStart"/>
      <w:r w:rsidRPr="009D3C26">
        <w:rPr>
          <w:b/>
          <w:bCs/>
          <w:lang w:val="fr-FR"/>
        </w:rPr>
        <w:t>while</w:t>
      </w:r>
      <w:proofErr w:type="spellEnd"/>
      <w:r w:rsidRPr="009D3C26">
        <w:rPr>
          <w:lang w:val="fr-FR"/>
        </w:rPr>
        <w:t xml:space="preserve"> :</w:t>
      </w:r>
    </w:p>
    <w:p w14:paraId="3A2277AE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total</w:t>
      </w:r>
      <w:proofErr w:type="gram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sum</w:t>
      </w:r>
      <w:proofErr w:type="spellEnd"/>
      <w:r w:rsidRPr="009D3C26">
        <w:rPr>
          <w:lang w:val="fr-FR"/>
        </w:rPr>
        <w:t>(ventes)</w:t>
      </w:r>
    </w:p>
    <w:p w14:paraId="57561EFC" w14:textId="77777777" w:rsidR="009D3C26" w:rsidRPr="009D3C26" w:rsidRDefault="009D3C26" w:rsidP="009D3C26">
      <w:pPr>
        <w:rPr>
          <w:lang w:val="fr-FR"/>
        </w:rPr>
      </w:pPr>
      <w:proofErr w:type="spellStart"/>
      <w:proofErr w:type="gramStart"/>
      <w:r w:rsidRPr="009D3C26">
        <w:rPr>
          <w:lang w:val="fr-FR"/>
        </w:rPr>
        <w:t>while</w:t>
      </w:r>
      <w:proofErr w:type="spellEnd"/>
      <w:proofErr w:type="gramEnd"/>
      <w:r w:rsidRPr="009D3C26">
        <w:rPr>
          <w:lang w:val="fr-FR"/>
        </w:rPr>
        <w:t xml:space="preserve"> (total &lt; 20000) {</w:t>
      </w:r>
    </w:p>
    <w:p w14:paraId="1DEF7C0C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  </w:t>
      </w:r>
      <w:proofErr w:type="gramStart"/>
      <w:r w:rsidRPr="009D3C26">
        <w:rPr>
          <w:lang w:val="fr-FR"/>
        </w:rPr>
        <w:t>ventes[</w:t>
      </w:r>
      <w:proofErr w:type="gramEnd"/>
      <w:r w:rsidRPr="009D3C26">
        <w:rPr>
          <w:lang w:val="fr-FR"/>
        </w:rPr>
        <w:t>6] &lt;- ventes[6] * 1.1</w:t>
      </w:r>
    </w:p>
    <w:p w14:paraId="07768B50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 xml:space="preserve">  </w:t>
      </w:r>
      <w:proofErr w:type="gramStart"/>
      <w:r w:rsidRPr="009D3C26">
        <w:rPr>
          <w:lang w:val="fr-FR"/>
        </w:rPr>
        <w:t>total</w:t>
      </w:r>
      <w:proofErr w:type="gram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sum</w:t>
      </w:r>
      <w:proofErr w:type="spellEnd"/>
      <w:r w:rsidRPr="009D3C26">
        <w:rPr>
          <w:lang w:val="fr-FR"/>
        </w:rPr>
        <w:t>(ventes)</w:t>
      </w:r>
    </w:p>
    <w:p w14:paraId="69CB4351" w14:textId="77777777" w:rsidR="009D3C26" w:rsidRPr="009D3C26" w:rsidRDefault="009D3C26" w:rsidP="009D3C26">
      <w:pPr>
        <w:rPr>
          <w:lang w:val="fr-FR"/>
        </w:rPr>
      </w:pPr>
      <w:r w:rsidRPr="009D3C26">
        <w:rPr>
          <w:lang w:val="fr-FR"/>
        </w:rPr>
        <w:t>}</w:t>
      </w:r>
    </w:p>
    <w:p w14:paraId="35E270AA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cat(</w:t>
      </w:r>
      <w:proofErr w:type="gramEnd"/>
      <w:r w:rsidRPr="009D3C26">
        <w:rPr>
          <w:lang w:val="fr-FR"/>
        </w:rPr>
        <w:t>"Objectif atteint ! Total des ventes :", total)</w:t>
      </w:r>
    </w:p>
    <w:p w14:paraId="4B08F55C" w14:textId="77777777" w:rsidR="009D3C26" w:rsidRPr="009D3C26" w:rsidRDefault="009D3C26" w:rsidP="009D3C26">
      <w:r w:rsidRPr="009D3C26">
        <w:pict w14:anchorId="6AAB1CAA">
          <v:rect id="_x0000_i1052" style="width:0;height:1.5pt" o:hralign="center" o:hrstd="t" o:hr="t" fillcolor="#a0a0a0" stroked="f"/>
        </w:pict>
      </w:r>
    </w:p>
    <w:p w14:paraId="31B9AED4" w14:textId="77777777" w:rsidR="009D3C26" w:rsidRPr="009D3C26" w:rsidRDefault="009D3C26" w:rsidP="009D3C26">
      <w:pPr>
        <w:rPr>
          <w:b/>
          <w:bCs/>
        </w:rPr>
      </w:pPr>
      <w:proofErr w:type="spellStart"/>
      <w:r w:rsidRPr="009D3C26">
        <w:rPr>
          <w:b/>
          <w:bCs/>
        </w:rPr>
        <w:t>Exercice</w:t>
      </w:r>
      <w:proofErr w:type="spellEnd"/>
      <w:r w:rsidRPr="009D3C26">
        <w:rPr>
          <w:b/>
          <w:bCs/>
        </w:rPr>
        <w:t xml:space="preserve"> </w:t>
      </w:r>
      <w:proofErr w:type="gramStart"/>
      <w:r w:rsidRPr="009D3C26">
        <w:rPr>
          <w:b/>
          <w:bCs/>
        </w:rPr>
        <w:t>5 :</w:t>
      </w:r>
      <w:proofErr w:type="gramEnd"/>
    </w:p>
    <w:p w14:paraId="3B74BDC7" w14:textId="77777777" w:rsidR="009D3C26" w:rsidRPr="009D3C26" w:rsidRDefault="009D3C26" w:rsidP="009D3C26">
      <w:proofErr w:type="spellStart"/>
      <w:r w:rsidRPr="009D3C26">
        <w:t>Création</w:t>
      </w:r>
      <w:proofErr w:type="spellEnd"/>
      <w:r w:rsidRPr="009D3C26">
        <w:t xml:space="preserve"> de </w:t>
      </w:r>
      <w:proofErr w:type="spellStart"/>
      <w:proofErr w:type="gramStart"/>
      <w:r w:rsidRPr="009D3C26">
        <w:t>fonctions</w:t>
      </w:r>
      <w:proofErr w:type="spellEnd"/>
      <w:r w:rsidRPr="009D3C26">
        <w:t xml:space="preserve"> :</w:t>
      </w:r>
      <w:proofErr w:type="gramEnd"/>
    </w:p>
    <w:p w14:paraId="08A14F11" w14:textId="77777777" w:rsidR="009D3C26" w:rsidRPr="009D3C26" w:rsidRDefault="009D3C26" w:rsidP="009D3C26">
      <w:pPr>
        <w:numPr>
          <w:ilvl w:val="0"/>
          <w:numId w:val="4"/>
        </w:numPr>
        <w:rPr>
          <w:lang w:val="fr-FR"/>
        </w:rPr>
      </w:pPr>
      <w:r w:rsidRPr="009D3C26">
        <w:rPr>
          <w:b/>
          <w:bCs/>
          <w:lang w:val="fr-FR"/>
        </w:rPr>
        <w:t>Créer une fonction qui affiche un message de bienvenue</w:t>
      </w:r>
      <w:r w:rsidRPr="009D3C26">
        <w:rPr>
          <w:lang w:val="fr-FR"/>
        </w:rPr>
        <w:t xml:space="preserve"> :</w:t>
      </w:r>
    </w:p>
    <w:p w14:paraId="43B714D7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bienvenue</w:t>
      </w:r>
      <w:proofErr w:type="gram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function</w:t>
      </w:r>
      <w:proofErr w:type="spellEnd"/>
      <w:r w:rsidRPr="009D3C26">
        <w:rPr>
          <w:lang w:val="fr-FR"/>
        </w:rPr>
        <w:t>() {</w:t>
      </w:r>
    </w:p>
    <w:p w14:paraId="61A75891" w14:textId="77777777" w:rsidR="009D3C26" w:rsidRPr="009D3C26" w:rsidRDefault="009D3C26" w:rsidP="009D3C26">
      <w:r w:rsidRPr="009D3C26">
        <w:rPr>
          <w:lang w:val="fr-FR"/>
        </w:rPr>
        <w:t xml:space="preserve">  </w:t>
      </w:r>
      <w:proofErr w:type="gramStart"/>
      <w:r w:rsidRPr="009D3C26">
        <w:t>cat(</w:t>
      </w:r>
      <w:proofErr w:type="gramEnd"/>
      <w:r w:rsidRPr="009D3C26">
        <w:t>"Bienvenue !")</w:t>
      </w:r>
    </w:p>
    <w:p w14:paraId="6BFDA90F" w14:textId="77777777" w:rsidR="009D3C26" w:rsidRPr="009D3C26" w:rsidRDefault="009D3C26" w:rsidP="009D3C26">
      <w:r w:rsidRPr="009D3C26">
        <w:t>}</w:t>
      </w:r>
    </w:p>
    <w:p w14:paraId="7DD52F73" w14:textId="77777777" w:rsidR="009D3C26" w:rsidRDefault="009D3C26" w:rsidP="009D3C26">
      <w:pPr>
        <w:numPr>
          <w:ilvl w:val="0"/>
          <w:numId w:val="4"/>
        </w:numPr>
        <w:rPr>
          <w:lang w:val="fr-FR"/>
        </w:rPr>
      </w:pPr>
      <w:r w:rsidRPr="009D3C26">
        <w:rPr>
          <w:b/>
          <w:bCs/>
          <w:lang w:val="fr-FR"/>
        </w:rPr>
        <w:t>Créer une fonction qui calcule la somme de deux nombres</w:t>
      </w:r>
      <w:r w:rsidRPr="009D3C26">
        <w:rPr>
          <w:lang w:val="fr-FR"/>
        </w:rPr>
        <w:t xml:space="preserve"> :</w:t>
      </w:r>
    </w:p>
    <w:p w14:paraId="4C06F3D0" w14:textId="19376973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somme</w:t>
      </w:r>
      <w:proofErr w:type="gramEnd"/>
      <w:r w:rsidRPr="009D3C26">
        <w:rPr>
          <w:lang w:val="fr-FR"/>
        </w:rPr>
        <w:t xml:space="preserve">2 &lt;- </w:t>
      </w:r>
      <w:proofErr w:type="spellStart"/>
      <w:r w:rsidRPr="009D3C26">
        <w:rPr>
          <w:lang w:val="fr-FR"/>
        </w:rPr>
        <w:t>function</w:t>
      </w:r>
      <w:proofErr w:type="spellEnd"/>
      <w:r w:rsidRPr="009D3C26">
        <w:rPr>
          <w:lang w:val="fr-FR"/>
        </w:rPr>
        <w:t>(a, b) {</w:t>
      </w:r>
    </w:p>
    <w:p w14:paraId="41C448CE" w14:textId="77777777" w:rsidR="009D3C26" w:rsidRPr="009D3C26" w:rsidRDefault="009D3C26" w:rsidP="009D3C26">
      <w:r w:rsidRPr="009D3C26">
        <w:rPr>
          <w:lang w:val="fr-FR"/>
        </w:rPr>
        <w:t xml:space="preserve">  </w:t>
      </w:r>
      <w:proofErr w:type="gramStart"/>
      <w:r w:rsidRPr="009D3C26">
        <w:t>return(</w:t>
      </w:r>
      <w:proofErr w:type="gramEnd"/>
      <w:r w:rsidRPr="009D3C26">
        <w:t>a + b)</w:t>
      </w:r>
    </w:p>
    <w:p w14:paraId="2229E34D" w14:textId="77777777" w:rsidR="009D3C26" w:rsidRPr="009D3C26" w:rsidRDefault="009D3C26" w:rsidP="009D3C26">
      <w:r w:rsidRPr="009D3C26">
        <w:t>}</w:t>
      </w:r>
    </w:p>
    <w:p w14:paraId="3C01B9FE" w14:textId="77777777" w:rsidR="009D3C26" w:rsidRPr="009D3C26" w:rsidRDefault="009D3C26" w:rsidP="009D3C26">
      <w:pPr>
        <w:numPr>
          <w:ilvl w:val="0"/>
          <w:numId w:val="4"/>
        </w:numPr>
        <w:rPr>
          <w:lang w:val="fr-FR"/>
        </w:rPr>
      </w:pPr>
      <w:r w:rsidRPr="009D3C26">
        <w:rPr>
          <w:b/>
          <w:bCs/>
          <w:lang w:val="fr-FR"/>
        </w:rPr>
        <w:t>Créer une fonction qui calcule la somme de trois paramètres avec valeur par défaut</w:t>
      </w:r>
      <w:r w:rsidRPr="009D3C26">
        <w:rPr>
          <w:lang w:val="fr-FR"/>
        </w:rPr>
        <w:t xml:space="preserve"> :</w:t>
      </w:r>
    </w:p>
    <w:p w14:paraId="6A07C8D9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somme</w:t>
      </w:r>
      <w:proofErr w:type="gramEnd"/>
      <w:r w:rsidRPr="009D3C26">
        <w:rPr>
          <w:lang w:val="fr-FR"/>
        </w:rPr>
        <w:t xml:space="preserve">3 &lt;- </w:t>
      </w:r>
      <w:proofErr w:type="spellStart"/>
      <w:r w:rsidRPr="009D3C26">
        <w:rPr>
          <w:lang w:val="fr-FR"/>
        </w:rPr>
        <w:t>function</w:t>
      </w:r>
      <w:proofErr w:type="spellEnd"/>
      <w:r w:rsidRPr="009D3C26">
        <w:rPr>
          <w:lang w:val="fr-FR"/>
        </w:rPr>
        <w:t>(a, b, c = 0) {</w:t>
      </w:r>
    </w:p>
    <w:p w14:paraId="47B1270A" w14:textId="77777777" w:rsidR="009D3C26" w:rsidRPr="009D3C26" w:rsidRDefault="009D3C26" w:rsidP="009D3C26">
      <w:r w:rsidRPr="009D3C26">
        <w:rPr>
          <w:lang w:val="fr-FR"/>
        </w:rPr>
        <w:t xml:space="preserve">  </w:t>
      </w:r>
      <w:proofErr w:type="gramStart"/>
      <w:r w:rsidRPr="009D3C26">
        <w:t>return(</w:t>
      </w:r>
      <w:proofErr w:type="gramEnd"/>
      <w:r w:rsidRPr="009D3C26">
        <w:t>a + b + c)</w:t>
      </w:r>
    </w:p>
    <w:p w14:paraId="72338E49" w14:textId="77777777" w:rsidR="009D3C26" w:rsidRPr="009D3C26" w:rsidRDefault="009D3C26" w:rsidP="009D3C26">
      <w:r w:rsidRPr="009D3C26">
        <w:lastRenderedPageBreak/>
        <w:t>}</w:t>
      </w:r>
    </w:p>
    <w:p w14:paraId="3EE676B0" w14:textId="77777777" w:rsidR="009D3C26" w:rsidRPr="009D3C26" w:rsidRDefault="009D3C26" w:rsidP="009D3C26">
      <w:pPr>
        <w:numPr>
          <w:ilvl w:val="0"/>
          <w:numId w:val="4"/>
        </w:numPr>
        <w:rPr>
          <w:lang w:val="fr-FR"/>
        </w:rPr>
      </w:pPr>
      <w:r w:rsidRPr="009D3C26">
        <w:rPr>
          <w:b/>
          <w:bCs/>
          <w:lang w:val="fr-FR"/>
        </w:rPr>
        <w:t>Créer une fonction qui calcule la moyenne d’un ensemble de nombres</w:t>
      </w:r>
      <w:r w:rsidRPr="009D3C26">
        <w:rPr>
          <w:lang w:val="fr-FR"/>
        </w:rPr>
        <w:t xml:space="preserve"> :</w:t>
      </w:r>
    </w:p>
    <w:p w14:paraId="0CE4C3B7" w14:textId="77777777" w:rsidR="009D3C26" w:rsidRPr="009D3C26" w:rsidRDefault="009D3C26" w:rsidP="009D3C26">
      <w:pPr>
        <w:rPr>
          <w:lang w:val="fr-FR"/>
        </w:rPr>
      </w:pPr>
      <w:proofErr w:type="gramStart"/>
      <w:r w:rsidRPr="009D3C26">
        <w:rPr>
          <w:lang w:val="fr-FR"/>
        </w:rPr>
        <w:t>moyenne</w:t>
      </w:r>
      <w:proofErr w:type="gramEnd"/>
      <w:r w:rsidRPr="009D3C26">
        <w:rPr>
          <w:lang w:val="fr-FR"/>
        </w:rPr>
        <w:t xml:space="preserve"> &lt;- </w:t>
      </w:r>
      <w:proofErr w:type="spellStart"/>
      <w:r w:rsidRPr="009D3C26">
        <w:rPr>
          <w:lang w:val="fr-FR"/>
        </w:rPr>
        <w:t>function</w:t>
      </w:r>
      <w:proofErr w:type="spellEnd"/>
      <w:r w:rsidRPr="009D3C26">
        <w:rPr>
          <w:lang w:val="fr-FR"/>
        </w:rPr>
        <w:t>(x) {</w:t>
      </w:r>
    </w:p>
    <w:p w14:paraId="3F3501F9" w14:textId="77777777" w:rsidR="009D3C26" w:rsidRPr="009D3C26" w:rsidRDefault="009D3C26" w:rsidP="009D3C26">
      <w:r w:rsidRPr="009D3C26">
        <w:rPr>
          <w:lang w:val="fr-FR"/>
        </w:rPr>
        <w:t xml:space="preserve">  </w:t>
      </w:r>
      <w:r w:rsidRPr="009D3C26">
        <w:t>return(mean(x))</w:t>
      </w:r>
    </w:p>
    <w:p w14:paraId="6F9973AA" w14:textId="77777777" w:rsidR="009D3C26" w:rsidRPr="009D3C26" w:rsidRDefault="009D3C26" w:rsidP="009D3C26">
      <w:r w:rsidRPr="009D3C26">
        <w:t>}</w:t>
      </w:r>
    </w:p>
    <w:p w14:paraId="6CF7222A" w14:textId="77777777" w:rsidR="009D3C26" w:rsidRPr="009D3C26" w:rsidRDefault="009D3C26" w:rsidP="009D3C26">
      <w:pPr>
        <w:numPr>
          <w:ilvl w:val="0"/>
          <w:numId w:val="4"/>
        </w:numPr>
      </w:pPr>
      <w:proofErr w:type="spellStart"/>
      <w:r w:rsidRPr="009D3C26">
        <w:rPr>
          <w:b/>
          <w:bCs/>
        </w:rPr>
        <w:t>Appeler</w:t>
      </w:r>
      <w:proofErr w:type="spellEnd"/>
      <w:r w:rsidRPr="009D3C26">
        <w:rPr>
          <w:b/>
          <w:bCs/>
        </w:rPr>
        <w:t xml:space="preserve"> les quatre </w:t>
      </w:r>
      <w:proofErr w:type="spellStart"/>
      <w:proofErr w:type="gramStart"/>
      <w:r w:rsidRPr="009D3C26">
        <w:rPr>
          <w:b/>
          <w:bCs/>
        </w:rPr>
        <w:t>fonctions</w:t>
      </w:r>
      <w:proofErr w:type="spellEnd"/>
      <w:r w:rsidRPr="009D3C26">
        <w:t xml:space="preserve"> :</w:t>
      </w:r>
      <w:proofErr w:type="gramEnd"/>
    </w:p>
    <w:p w14:paraId="6901CCF0" w14:textId="77777777" w:rsidR="009D3C26" w:rsidRPr="009D3C26" w:rsidRDefault="009D3C26" w:rsidP="009D3C26">
      <w:proofErr w:type="spellStart"/>
      <w:proofErr w:type="gramStart"/>
      <w:r w:rsidRPr="009D3C26">
        <w:t>bienvenue</w:t>
      </w:r>
      <w:proofErr w:type="spellEnd"/>
      <w:r w:rsidRPr="009D3C26">
        <w:t>(</w:t>
      </w:r>
      <w:proofErr w:type="gramEnd"/>
      <w:r w:rsidRPr="009D3C26">
        <w:t>)</w:t>
      </w:r>
    </w:p>
    <w:p w14:paraId="051FF6C5" w14:textId="77777777" w:rsidR="009D3C26" w:rsidRPr="009D3C26" w:rsidRDefault="009D3C26" w:rsidP="009D3C26">
      <w:r w:rsidRPr="009D3C26">
        <w:t>somme2(5, 10)</w:t>
      </w:r>
    </w:p>
    <w:p w14:paraId="364AA667" w14:textId="77777777" w:rsidR="009D3C26" w:rsidRPr="009D3C26" w:rsidRDefault="009D3C26" w:rsidP="009D3C26">
      <w:r w:rsidRPr="009D3C26">
        <w:t>somme3(3, 4)</w:t>
      </w:r>
    </w:p>
    <w:p w14:paraId="68DE9827" w14:textId="77777777" w:rsidR="009D3C26" w:rsidRPr="009D3C26" w:rsidRDefault="009D3C26" w:rsidP="009D3C26">
      <w:proofErr w:type="spellStart"/>
      <w:proofErr w:type="gramStart"/>
      <w:r w:rsidRPr="009D3C26">
        <w:t>moyenne</w:t>
      </w:r>
      <w:proofErr w:type="spellEnd"/>
      <w:r w:rsidRPr="009D3C26">
        <w:t>(</w:t>
      </w:r>
      <w:proofErr w:type="gramEnd"/>
      <w:r w:rsidRPr="009D3C26">
        <w:t>c(5, 10, 15))</w:t>
      </w:r>
    </w:p>
    <w:p w14:paraId="124EEA1F" w14:textId="77777777" w:rsidR="000457F1" w:rsidRDefault="000457F1"/>
    <w:sectPr w:rsidR="0004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306B"/>
    <w:multiLevelType w:val="multilevel"/>
    <w:tmpl w:val="5770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20CA9"/>
    <w:multiLevelType w:val="multilevel"/>
    <w:tmpl w:val="C3A6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4488F"/>
    <w:multiLevelType w:val="multilevel"/>
    <w:tmpl w:val="D56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F226E"/>
    <w:multiLevelType w:val="multilevel"/>
    <w:tmpl w:val="34E0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531268">
    <w:abstractNumId w:val="3"/>
  </w:num>
  <w:num w:numId="2" w16cid:durableId="85734451">
    <w:abstractNumId w:val="0"/>
  </w:num>
  <w:num w:numId="3" w16cid:durableId="678432124">
    <w:abstractNumId w:val="1"/>
  </w:num>
  <w:num w:numId="4" w16cid:durableId="1579246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26"/>
    <w:rsid w:val="000457F1"/>
    <w:rsid w:val="00386D86"/>
    <w:rsid w:val="009D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D0DC"/>
  <w15:chartTrackingRefBased/>
  <w15:docId w15:val="{055341C1-6D46-4CCE-89E5-A2B7FEBE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ELYAKOUTI TAIBI</dc:creator>
  <cp:keywords/>
  <dc:description/>
  <cp:lastModifiedBy>ELYAKOUTI TAIBI</cp:lastModifiedBy>
  <cp:revision>1</cp:revision>
  <dcterms:created xsi:type="dcterms:W3CDTF">2024-10-09T22:45:00Z</dcterms:created>
  <dcterms:modified xsi:type="dcterms:W3CDTF">2024-10-09T22:47:00Z</dcterms:modified>
</cp:coreProperties>
</file>