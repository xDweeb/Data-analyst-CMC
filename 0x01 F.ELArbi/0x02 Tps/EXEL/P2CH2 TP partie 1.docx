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657E4" w14:textId="346EFE73" w:rsidR="00A64DAD" w:rsidRPr="004E53E3" w:rsidRDefault="00A64DAD">
      <w:pPr>
        <w:pStyle w:val="Titre1"/>
        <w:rPr>
          <w:lang w:val="fr-MA"/>
        </w:rPr>
      </w:pPr>
      <w:r w:rsidRPr="004E53E3">
        <w:rPr>
          <w:lang w:val="fr-MA"/>
        </w:rPr>
        <w:t>Introduction</w:t>
      </w:r>
    </w:p>
    <w:p w14:paraId="06FBDAB1" w14:textId="6136DF3F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Dans ce travail</w:t>
      </w:r>
      <w:r w:rsidR="00E01B21" w:rsidRPr="004E53E3">
        <w:rPr>
          <w:lang w:val="fr-MA"/>
        </w:rPr>
        <w:t xml:space="preserve"> pratique</w:t>
      </w:r>
      <w:r w:rsidRPr="004E53E3">
        <w:rPr>
          <w:lang w:val="fr-MA"/>
        </w:rPr>
        <w:t xml:space="preserve"> guidé vous serrez amener à concevoir des graphiques de différents types sous Excel.</w:t>
      </w:r>
    </w:p>
    <w:p w14:paraId="3FAEA9E3" w14:textId="509AB477" w:rsidR="00A64DAD" w:rsidRPr="004E53E3" w:rsidRDefault="00A64DAD" w:rsidP="00A64DAD">
      <w:pPr>
        <w:pStyle w:val="Titre1"/>
        <w:rPr>
          <w:lang w:val="fr-MA"/>
        </w:rPr>
      </w:pPr>
      <w:r w:rsidRPr="004E53E3">
        <w:rPr>
          <w:lang w:val="fr-MA"/>
        </w:rPr>
        <w:t xml:space="preserve">Travail </w:t>
      </w:r>
      <w:proofErr w:type="spellStart"/>
      <w:r w:rsidRPr="004E53E3">
        <w:rPr>
          <w:lang w:val="fr-MA"/>
        </w:rPr>
        <w:t>démandé</w:t>
      </w:r>
      <w:proofErr w:type="spellEnd"/>
      <w:r w:rsidRPr="004E53E3">
        <w:rPr>
          <w:lang w:val="fr-MA"/>
        </w:rPr>
        <w:t>.</w:t>
      </w:r>
    </w:p>
    <w:p w14:paraId="531C8216" w14:textId="69B8D19D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 xml:space="preserve">Pour chaque graphique réalisé ajoutez sur le présent document une section Résultat dans laquelle </w:t>
      </w:r>
      <w:r w:rsidR="00E01B21" w:rsidRPr="004E53E3">
        <w:rPr>
          <w:lang w:val="fr-MA"/>
        </w:rPr>
        <w:t xml:space="preserve">vous </w:t>
      </w:r>
      <w:r w:rsidRPr="004E53E3">
        <w:rPr>
          <w:lang w:val="fr-MA"/>
        </w:rPr>
        <w:t>collez le graphique résultant de votre travail sur Excel</w:t>
      </w:r>
      <w:r w:rsidR="00E01B21" w:rsidRPr="004E53E3">
        <w:rPr>
          <w:lang w:val="fr-MA"/>
        </w:rPr>
        <w:t xml:space="preserve"> puis vous l’expliquer en quelques points.</w:t>
      </w:r>
    </w:p>
    <w:p w14:paraId="628B9067" w14:textId="1B1472B9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Une fois fini, mettez ce travail</w:t>
      </w:r>
      <w:r w:rsidR="00E01B21" w:rsidRPr="004E53E3">
        <w:rPr>
          <w:lang w:val="fr-MA"/>
        </w:rPr>
        <w:t xml:space="preserve"> complet</w:t>
      </w:r>
      <w:r w:rsidRPr="004E53E3">
        <w:rPr>
          <w:lang w:val="fr-MA"/>
        </w:rPr>
        <w:t xml:space="preserve"> sur votre propre dossier OneDrive.</w:t>
      </w:r>
    </w:p>
    <w:p w14:paraId="0DEAB1CF" w14:textId="77777777" w:rsidR="00A64DAD" w:rsidRPr="004E53E3" w:rsidRDefault="00A64DAD" w:rsidP="00A64DAD">
      <w:pPr>
        <w:rPr>
          <w:lang w:val="fr-MA"/>
        </w:rPr>
      </w:pPr>
    </w:p>
    <w:p w14:paraId="166C65AD" w14:textId="2CE7061D" w:rsidR="008A7DCE" w:rsidRPr="004E53E3" w:rsidRDefault="00855322">
      <w:pPr>
        <w:pStyle w:val="Titre1"/>
        <w:rPr>
          <w:lang w:val="fr-MA"/>
        </w:rPr>
      </w:pPr>
      <w:r w:rsidRPr="004E53E3">
        <w:rPr>
          <w:lang w:val="fr-MA"/>
        </w:rPr>
        <w:t>1.Création d'un graphique de dispersion dans Excel</w:t>
      </w:r>
    </w:p>
    <w:p w14:paraId="57855C1D" w14:textId="77777777" w:rsidR="008A7DCE" w:rsidRPr="004E53E3" w:rsidRDefault="00A40DF0">
      <w:pPr>
        <w:pStyle w:val="Titre2"/>
        <w:rPr>
          <w:lang w:val="fr-MA"/>
        </w:rPr>
      </w:pPr>
      <w:r w:rsidRPr="004E53E3">
        <w:rPr>
          <w:lang w:val="fr-MA"/>
        </w:rPr>
        <w:t>Étape 1 : Importez les données dans Excel</w:t>
      </w:r>
    </w:p>
    <w:p w14:paraId="322B9C34" w14:textId="77777777" w:rsidR="008A7DCE" w:rsidRPr="004E53E3" w:rsidRDefault="00A40DF0">
      <w:pPr>
        <w:rPr>
          <w:lang w:val="fr-MA"/>
        </w:rPr>
      </w:pPr>
      <w:r w:rsidRPr="004E53E3">
        <w:rPr>
          <w:lang w:val="fr-MA"/>
        </w:rPr>
        <w:t>1. Ouvrez Excel sur votre ordinateur.</w:t>
      </w:r>
      <w:r w:rsidRPr="004E53E3">
        <w:rPr>
          <w:lang w:val="fr-MA"/>
        </w:rPr>
        <w:br/>
        <w:t>2. Saisissez les données manuellement ou collez-les directement dans un tableau Excel comme ci-dessous :</w:t>
      </w: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33E71" w:rsidRPr="007230EE" w14:paraId="17E83BE9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D78246C" w14:textId="77777777" w:rsidR="00A33E71" w:rsidRPr="007230EE" w:rsidRDefault="00A33E71" w:rsidP="00366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1A2AC9" w14:textId="77777777" w:rsidR="00A33E71" w:rsidRPr="007230EE" w:rsidRDefault="00A33E71" w:rsidP="00366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7230E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Revenu</w:t>
            </w:r>
            <w:proofErr w:type="spellEnd"/>
          </w:p>
        </w:tc>
      </w:tr>
      <w:tr w:rsidR="00A33E71" w:rsidRPr="007230EE" w14:paraId="3D32A4BC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34F19C9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9CFA14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30000</w:t>
            </w:r>
          </w:p>
        </w:tc>
      </w:tr>
      <w:tr w:rsidR="00A33E71" w:rsidRPr="007230EE" w14:paraId="50C209E4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AE6A779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B3AB5D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45000</w:t>
            </w:r>
          </w:p>
        </w:tc>
      </w:tr>
      <w:tr w:rsidR="00A33E71" w:rsidRPr="007230EE" w14:paraId="5BEEE0C1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F025A60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51F9F4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60000</w:t>
            </w:r>
          </w:p>
        </w:tc>
      </w:tr>
      <w:tr w:rsidR="00A33E71" w:rsidRPr="007230EE" w14:paraId="6EE20499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6312127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D1DB97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75000</w:t>
            </w:r>
          </w:p>
        </w:tc>
      </w:tr>
      <w:tr w:rsidR="00A33E71" w:rsidRPr="007230EE" w14:paraId="0DA0EE1C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FD74C21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907338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90000</w:t>
            </w:r>
          </w:p>
        </w:tc>
      </w:tr>
      <w:tr w:rsidR="00A33E71" w:rsidRPr="007230EE" w14:paraId="684B8F24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1DB5593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6EEB75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32000</w:t>
            </w:r>
          </w:p>
        </w:tc>
      </w:tr>
      <w:tr w:rsidR="00A33E71" w:rsidRPr="007230EE" w14:paraId="6882DA77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5BF354A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6C303A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47000</w:t>
            </w:r>
          </w:p>
        </w:tc>
      </w:tr>
      <w:tr w:rsidR="00A33E71" w:rsidRPr="007230EE" w14:paraId="5AB9825A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F03E650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A77828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62000</w:t>
            </w:r>
          </w:p>
        </w:tc>
      </w:tr>
      <w:tr w:rsidR="00A33E71" w:rsidRPr="007230EE" w14:paraId="256ED61F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9CA9F26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48303A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77000</w:t>
            </w:r>
          </w:p>
        </w:tc>
      </w:tr>
      <w:tr w:rsidR="00A33E71" w:rsidRPr="007230EE" w14:paraId="2C0B5698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8192DD1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F7A7F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92000</w:t>
            </w:r>
          </w:p>
        </w:tc>
      </w:tr>
      <w:tr w:rsidR="00A33E71" w:rsidRPr="007230EE" w14:paraId="75C74D28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A05D3BE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9907A6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31000</w:t>
            </w:r>
          </w:p>
        </w:tc>
      </w:tr>
      <w:tr w:rsidR="00A33E71" w:rsidRPr="007230EE" w14:paraId="6B7DE2F6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9E80046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5F6A4D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46000</w:t>
            </w:r>
          </w:p>
        </w:tc>
      </w:tr>
      <w:tr w:rsidR="00A33E71" w:rsidRPr="007230EE" w14:paraId="784950F4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778F326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14D557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61000</w:t>
            </w:r>
          </w:p>
        </w:tc>
      </w:tr>
      <w:tr w:rsidR="00A33E71" w:rsidRPr="007230EE" w14:paraId="55D5D38F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FB3A57D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E08833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76000</w:t>
            </w:r>
          </w:p>
        </w:tc>
      </w:tr>
      <w:tr w:rsidR="00A33E71" w:rsidRPr="007230EE" w14:paraId="2AFB888B" w14:textId="77777777" w:rsidTr="00213A93">
        <w:trPr>
          <w:trHeight w:val="29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721F649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F2001F" w14:textId="77777777" w:rsidR="00A33E71" w:rsidRPr="007230EE" w:rsidRDefault="00A33E71" w:rsidP="003665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0EE">
              <w:rPr>
                <w:rFonts w:ascii="Calibri" w:eastAsia="Times New Roman" w:hAnsi="Calibri" w:cs="Calibri"/>
                <w:color w:val="000000"/>
                <w:lang w:eastAsia="fr-FR"/>
              </w:rPr>
              <w:t>91000</w:t>
            </w:r>
          </w:p>
        </w:tc>
      </w:tr>
    </w:tbl>
    <w:p w14:paraId="448C9931" w14:textId="77777777" w:rsidR="00A33E71" w:rsidRDefault="00A33E71"/>
    <w:p w14:paraId="0E3D3D99" w14:textId="77777777" w:rsidR="008A7DCE" w:rsidRPr="004E53E3" w:rsidRDefault="00A40DF0">
      <w:pPr>
        <w:pStyle w:val="Titre2"/>
        <w:rPr>
          <w:lang w:val="fr-MA"/>
        </w:rPr>
      </w:pPr>
      <w:r w:rsidRPr="004E53E3">
        <w:rPr>
          <w:lang w:val="fr-MA"/>
        </w:rPr>
        <w:lastRenderedPageBreak/>
        <w:t>Étape 2 : Sélectionnez les colonnes Age et Revenu</w:t>
      </w:r>
    </w:p>
    <w:p w14:paraId="5E70D572" w14:textId="77777777" w:rsidR="008A7DCE" w:rsidRPr="004E53E3" w:rsidRDefault="00A40DF0">
      <w:pPr>
        <w:rPr>
          <w:lang w:val="fr-MA"/>
        </w:rPr>
      </w:pPr>
      <w:r w:rsidRPr="004E53E3">
        <w:rPr>
          <w:lang w:val="fr-MA"/>
        </w:rPr>
        <w:t>1. Sélectionnez les colonnes contenant les données pour l'axe des X et l'axe des Y :</w:t>
      </w:r>
      <w:r w:rsidRPr="004E53E3">
        <w:rPr>
          <w:lang w:val="fr-MA"/>
        </w:rPr>
        <w:br/>
        <w:t xml:space="preserve">- Cliquez et faites glisser pour sélectionner les </w:t>
      </w:r>
      <w:r w:rsidRPr="004E53E3">
        <w:rPr>
          <w:lang w:val="fr-MA"/>
        </w:rPr>
        <w:t>colonnes Age et Revenu (y compris les en-têtes).</w:t>
      </w:r>
    </w:p>
    <w:p w14:paraId="29B95F77" w14:textId="77777777" w:rsidR="008A7DCE" w:rsidRPr="004E53E3" w:rsidRDefault="00A40DF0">
      <w:pPr>
        <w:pStyle w:val="Titre2"/>
        <w:rPr>
          <w:lang w:val="fr-MA"/>
        </w:rPr>
      </w:pPr>
      <w:r w:rsidRPr="004E53E3">
        <w:rPr>
          <w:lang w:val="fr-MA"/>
        </w:rPr>
        <w:t>Étape 3 : Insérez un graphique de dispersion</w:t>
      </w:r>
    </w:p>
    <w:p w14:paraId="47902508" w14:textId="77777777" w:rsidR="008A7DCE" w:rsidRPr="004E53E3" w:rsidRDefault="00A40DF0">
      <w:pPr>
        <w:rPr>
          <w:lang w:val="fr-MA"/>
        </w:rPr>
      </w:pPr>
      <w:r w:rsidRPr="004E53E3">
        <w:rPr>
          <w:lang w:val="fr-MA"/>
        </w:rPr>
        <w:t>1. Allez dans l’onglet Insertion du ruban.</w:t>
      </w:r>
      <w:r w:rsidRPr="004E53E3">
        <w:rPr>
          <w:lang w:val="fr-MA"/>
        </w:rPr>
        <w:br/>
        <w:t>2. Dans le groupe Graphiques, trouvez et cliquez sur Graphique de dispersion (il ressemble à des points répartis sur un plan).</w:t>
      </w:r>
      <w:r w:rsidRPr="004E53E3">
        <w:rPr>
          <w:lang w:val="fr-MA"/>
        </w:rPr>
        <w:br/>
        <w:t>3. Choisissez le type de graphique de dispersion souhaité, par exemple : Nuage de points simple (sans ligne).</w:t>
      </w:r>
      <w:r w:rsidRPr="004E53E3">
        <w:rPr>
          <w:lang w:val="fr-MA"/>
        </w:rPr>
        <w:br/>
        <w:t>4. Excel insérera automatiquement le graphique sur votre feuille.</w:t>
      </w:r>
    </w:p>
    <w:p w14:paraId="7FE984B6" w14:textId="1AA169A4" w:rsidR="008A7DCE" w:rsidRPr="004E53E3" w:rsidRDefault="001479E8">
      <w:pPr>
        <w:pStyle w:val="Titre2"/>
        <w:rPr>
          <w:lang w:val="fr-MA"/>
        </w:rPr>
      </w:pPr>
      <w:r w:rsidRPr="004E53E3">
        <w:rPr>
          <w:lang w:val="fr-MA"/>
        </w:rPr>
        <w:t>Étape 4</w:t>
      </w:r>
      <w:proofErr w:type="gramStart"/>
      <w:r w:rsidRPr="004E53E3">
        <w:rPr>
          <w:lang w:val="fr-MA"/>
        </w:rPr>
        <w:t xml:space="preserve"> :Personnalisation</w:t>
      </w:r>
      <w:proofErr w:type="gramEnd"/>
      <w:r w:rsidRPr="004E53E3">
        <w:rPr>
          <w:lang w:val="fr-MA"/>
        </w:rPr>
        <w:t xml:space="preserve"> </w:t>
      </w:r>
      <w:r w:rsidR="00E00733" w:rsidRPr="004E53E3">
        <w:rPr>
          <w:lang w:val="fr-MA"/>
        </w:rPr>
        <w:t>du graphique</w:t>
      </w:r>
    </w:p>
    <w:p w14:paraId="19372F4A" w14:textId="656640C2" w:rsidR="00E00733" w:rsidRPr="004E53E3" w:rsidRDefault="00E00733">
      <w:pPr>
        <w:rPr>
          <w:lang w:val="fr-MA"/>
        </w:rPr>
      </w:pPr>
      <w:r w:rsidRPr="004E53E3">
        <w:rPr>
          <w:lang w:val="fr-MA"/>
        </w:rPr>
        <w:t xml:space="preserve">Pour personnaliser le graphique, par exemple l’axe des </w:t>
      </w:r>
      <w:proofErr w:type="gramStart"/>
      <w:r w:rsidRPr="004E53E3">
        <w:rPr>
          <w:lang w:val="fr-MA"/>
        </w:rPr>
        <w:t>x:</w:t>
      </w:r>
      <w:proofErr w:type="gramEnd"/>
      <w:r w:rsidRPr="004E53E3">
        <w:rPr>
          <w:lang w:val="fr-MA"/>
        </w:rPr>
        <w:t xml:space="preserve"> </w:t>
      </w:r>
    </w:p>
    <w:p w14:paraId="1E7240B2" w14:textId="01C4DDF4" w:rsidR="00E00733" w:rsidRPr="004E53E3" w:rsidRDefault="00E00733" w:rsidP="00E00733">
      <w:pPr>
        <w:pStyle w:val="Paragraphedeliste"/>
        <w:numPr>
          <w:ilvl w:val="0"/>
          <w:numId w:val="10"/>
        </w:numPr>
        <w:rPr>
          <w:lang w:val="fr-MA"/>
        </w:rPr>
      </w:pPr>
      <w:r w:rsidRPr="004E53E3">
        <w:rPr>
          <w:lang w:val="fr-MA"/>
        </w:rPr>
        <w:t>Sélectionnez le graphique de dispersion sur lequel vous travaillez.</w:t>
      </w:r>
    </w:p>
    <w:p w14:paraId="2028A52A" w14:textId="73731ED8" w:rsidR="00E00733" w:rsidRPr="004E53E3" w:rsidRDefault="00E00733" w:rsidP="00E00733">
      <w:pPr>
        <w:pStyle w:val="Paragraphedeliste"/>
        <w:numPr>
          <w:ilvl w:val="0"/>
          <w:numId w:val="10"/>
        </w:numPr>
        <w:rPr>
          <w:lang w:val="fr-MA"/>
        </w:rPr>
      </w:pPr>
      <w:r w:rsidRPr="004E53E3">
        <w:rPr>
          <w:lang w:val="fr-MA"/>
        </w:rPr>
        <w:t>Allez dans l'onglet Création (ou Outils de graphique si vous y êtes déjà).</w:t>
      </w:r>
    </w:p>
    <w:p w14:paraId="5254EE16" w14:textId="64EA1D86" w:rsidR="00E00733" w:rsidRPr="004E53E3" w:rsidRDefault="00E00733" w:rsidP="00E00733">
      <w:pPr>
        <w:pStyle w:val="Paragraphedeliste"/>
        <w:numPr>
          <w:ilvl w:val="0"/>
          <w:numId w:val="10"/>
        </w:numPr>
        <w:rPr>
          <w:lang w:val="fr-MA"/>
        </w:rPr>
      </w:pPr>
      <w:r w:rsidRPr="004E53E3">
        <w:rPr>
          <w:lang w:val="fr-MA"/>
        </w:rPr>
        <w:t>Cliquez sur Ajouter un élément de graphique (ou "Ajouter un élément de graphique" dans le groupe Disposition du graphique).</w:t>
      </w:r>
    </w:p>
    <w:p w14:paraId="3C952E08" w14:textId="33018998" w:rsidR="008A7DCE" w:rsidRPr="004E53E3" w:rsidRDefault="00E00733" w:rsidP="00E00733">
      <w:pPr>
        <w:pStyle w:val="Paragraphedeliste"/>
        <w:numPr>
          <w:ilvl w:val="0"/>
          <w:numId w:val="10"/>
        </w:numPr>
        <w:rPr>
          <w:lang w:val="fr-MA"/>
        </w:rPr>
      </w:pPr>
      <w:r w:rsidRPr="004E53E3">
        <w:rPr>
          <w:lang w:val="fr-MA"/>
        </w:rPr>
        <w:t>Sélectionnez Titres des axes, puis choisissez Axe horizontal principal (pour l'axe des X) et Axe vertical principal (pour l'axe des Y).</w:t>
      </w:r>
    </w:p>
    <w:p w14:paraId="12253494" w14:textId="34F888D1" w:rsidR="00E00733" w:rsidRPr="004E53E3" w:rsidRDefault="00E00733" w:rsidP="00E00733">
      <w:pPr>
        <w:rPr>
          <w:lang w:val="fr-MA"/>
        </w:rPr>
      </w:pPr>
      <w:r w:rsidRPr="004E53E3">
        <w:rPr>
          <w:lang w:val="fr-MA"/>
        </w:rPr>
        <w:t>Refaites la même chose pour l’axe des y et le titre des graphiques.</w:t>
      </w:r>
    </w:p>
    <w:p w14:paraId="38C14276" w14:textId="77777777" w:rsidR="00E00733" w:rsidRPr="004E53E3" w:rsidRDefault="00E00733" w:rsidP="00E00733">
      <w:pPr>
        <w:rPr>
          <w:lang w:val="fr-MA"/>
        </w:rPr>
      </w:pPr>
    </w:p>
    <w:p w14:paraId="3EB0537E" w14:textId="77777777" w:rsidR="00856F15" w:rsidRPr="004E53E3" w:rsidRDefault="00856F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MA"/>
        </w:rPr>
      </w:pPr>
      <w:r w:rsidRPr="004E53E3">
        <w:rPr>
          <w:lang w:val="fr-MA"/>
        </w:rPr>
        <w:br w:type="page"/>
      </w:r>
    </w:p>
    <w:p w14:paraId="3671B705" w14:textId="480586A5" w:rsidR="00856F15" w:rsidRPr="004E53E3" w:rsidRDefault="00855322" w:rsidP="00856F15">
      <w:pPr>
        <w:pStyle w:val="Titre1"/>
        <w:rPr>
          <w:lang w:val="fr-MA"/>
        </w:rPr>
      </w:pPr>
      <w:r w:rsidRPr="004E53E3">
        <w:rPr>
          <w:lang w:val="fr-MA"/>
        </w:rPr>
        <w:lastRenderedPageBreak/>
        <w:t>2.</w:t>
      </w:r>
      <w:r w:rsidR="00856F15" w:rsidRPr="004E53E3">
        <w:rPr>
          <w:lang w:val="fr-MA"/>
        </w:rPr>
        <w:t>Création d'un graphique à barres dans Excel</w:t>
      </w:r>
    </w:p>
    <w:p w14:paraId="420FD1FA" w14:textId="77777777" w:rsidR="00A96C2C" w:rsidRPr="004E53E3" w:rsidRDefault="00A96C2C" w:rsidP="00A96C2C">
      <w:pPr>
        <w:rPr>
          <w:lang w:val="fr-MA"/>
        </w:rPr>
      </w:pPr>
      <w:r w:rsidRPr="004E53E3">
        <w:rPr>
          <w:lang w:val="fr-MA"/>
        </w:rPr>
        <w:t>1. Ouvrez Excel et insérez les données suivantes dans un tableau :</w:t>
      </w:r>
    </w:p>
    <w:tbl>
      <w:tblPr>
        <w:tblStyle w:val="Grilledutableau"/>
        <w:tblW w:w="4468" w:type="dxa"/>
        <w:jc w:val="center"/>
        <w:tblLook w:val="04A0" w:firstRow="1" w:lastRow="0" w:firstColumn="1" w:lastColumn="0" w:noHBand="0" w:noVBand="1"/>
      </w:tblPr>
      <w:tblGrid>
        <w:gridCol w:w="1984"/>
        <w:gridCol w:w="2484"/>
      </w:tblGrid>
      <w:tr w:rsidR="00A96C2C" w14:paraId="475D6C97" w14:textId="77777777" w:rsidTr="00213A93">
        <w:trPr>
          <w:jc w:val="center"/>
        </w:trPr>
        <w:tc>
          <w:tcPr>
            <w:tcW w:w="1984" w:type="dxa"/>
          </w:tcPr>
          <w:p w14:paraId="73F73D0F" w14:textId="77777777" w:rsidR="00A96C2C" w:rsidRDefault="00A96C2C" w:rsidP="0036656E">
            <w:r>
              <w:t>Genre</w:t>
            </w:r>
          </w:p>
        </w:tc>
        <w:tc>
          <w:tcPr>
            <w:tcW w:w="2484" w:type="dxa"/>
          </w:tcPr>
          <w:p w14:paraId="6EEE4F19" w14:textId="77777777" w:rsidR="00A96C2C" w:rsidRDefault="00A96C2C" w:rsidP="0036656E">
            <w:proofErr w:type="spellStart"/>
            <w:r>
              <w:t>Montant</w:t>
            </w:r>
            <w:proofErr w:type="spellEnd"/>
            <w:r>
              <w:t xml:space="preserve"> du Pourboire</w:t>
            </w:r>
          </w:p>
        </w:tc>
      </w:tr>
      <w:tr w:rsidR="00A96C2C" w14:paraId="4E131981" w14:textId="77777777" w:rsidTr="00213A93">
        <w:trPr>
          <w:jc w:val="center"/>
        </w:trPr>
        <w:tc>
          <w:tcPr>
            <w:tcW w:w="1984" w:type="dxa"/>
          </w:tcPr>
          <w:p w14:paraId="661BB618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50259D5F" w14:textId="77777777" w:rsidR="00A96C2C" w:rsidRDefault="00A96C2C" w:rsidP="0036656E">
            <w:r>
              <w:t>3.00</w:t>
            </w:r>
          </w:p>
        </w:tc>
      </w:tr>
      <w:tr w:rsidR="00A96C2C" w14:paraId="5AF8B88A" w14:textId="77777777" w:rsidTr="00213A93">
        <w:trPr>
          <w:jc w:val="center"/>
        </w:trPr>
        <w:tc>
          <w:tcPr>
            <w:tcW w:w="1984" w:type="dxa"/>
          </w:tcPr>
          <w:p w14:paraId="4DC65B74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4DAF5911" w14:textId="77777777" w:rsidR="00A96C2C" w:rsidRDefault="00A96C2C" w:rsidP="0036656E">
            <w:r>
              <w:t>4.50</w:t>
            </w:r>
          </w:p>
        </w:tc>
      </w:tr>
      <w:tr w:rsidR="00A96C2C" w14:paraId="5699ABFC" w14:textId="77777777" w:rsidTr="00213A93">
        <w:trPr>
          <w:jc w:val="center"/>
        </w:trPr>
        <w:tc>
          <w:tcPr>
            <w:tcW w:w="1984" w:type="dxa"/>
          </w:tcPr>
          <w:p w14:paraId="12CC7E65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4A19B09F" w14:textId="77777777" w:rsidR="00A96C2C" w:rsidRDefault="00A96C2C" w:rsidP="0036656E">
            <w:r>
              <w:t>2.50</w:t>
            </w:r>
          </w:p>
        </w:tc>
      </w:tr>
      <w:tr w:rsidR="00A96C2C" w14:paraId="2177C68B" w14:textId="77777777" w:rsidTr="00213A93">
        <w:trPr>
          <w:jc w:val="center"/>
        </w:trPr>
        <w:tc>
          <w:tcPr>
            <w:tcW w:w="1984" w:type="dxa"/>
          </w:tcPr>
          <w:p w14:paraId="6067D5C9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0A8167CC" w14:textId="77777777" w:rsidR="00A96C2C" w:rsidRDefault="00A96C2C" w:rsidP="0036656E">
            <w:r>
              <w:t>5.00</w:t>
            </w:r>
          </w:p>
        </w:tc>
      </w:tr>
      <w:tr w:rsidR="00A96C2C" w14:paraId="5972A9F0" w14:textId="77777777" w:rsidTr="00213A93">
        <w:trPr>
          <w:jc w:val="center"/>
        </w:trPr>
        <w:tc>
          <w:tcPr>
            <w:tcW w:w="1984" w:type="dxa"/>
          </w:tcPr>
          <w:p w14:paraId="0B087646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5EAE229C" w14:textId="77777777" w:rsidR="00A96C2C" w:rsidRDefault="00A96C2C" w:rsidP="0036656E">
            <w:r>
              <w:t>3.75</w:t>
            </w:r>
          </w:p>
        </w:tc>
      </w:tr>
      <w:tr w:rsidR="00A96C2C" w14:paraId="54AB1426" w14:textId="77777777" w:rsidTr="00213A93">
        <w:trPr>
          <w:jc w:val="center"/>
        </w:trPr>
        <w:tc>
          <w:tcPr>
            <w:tcW w:w="1984" w:type="dxa"/>
          </w:tcPr>
          <w:p w14:paraId="1EEE5247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37D72B76" w14:textId="77777777" w:rsidR="00A96C2C" w:rsidRDefault="00A96C2C" w:rsidP="0036656E">
            <w:r>
              <w:t>4.00</w:t>
            </w:r>
          </w:p>
        </w:tc>
      </w:tr>
      <w:tr w:rsidR="00A96C2C" w14:paraId="0DEBA537" w14:textId="77777777" w:rsidTr="00213A93">
        <w:trPr>
          <w:jc w:val="center"/>
        </w:trPr>
        <w:tc>
          <w:tcPr>
            <w:tcW w:w="1984" w:type="dxa"/>
          </w:tcPr>
          <w:p w14:paraId="4230DE2E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67C86586" w14:textId="77777777" w:rsidR="00A96C2C" w:rsidRDefault="00A96C2C" w:rsidP="0036656E">
            <w:r>
              <w:t>2.85</w:t>
            </w:r>
          </w:p>
        </w:tc>
      </w:tr>
      <w:tr w:rsidR="00A96C2C" w14:paraId="61AE109B" w14:textId="77777777" w:rsidTr="00213A93">
        <w:trPr>
          <w:jc w:val="center"/>
        </w:trPr>
        <w:tc>
          <w:tcPr>
            <w:tcW w:w="1984" w:type="dxa"/>
          </w:tcPr>
          <w:p w14:paraId="242DF929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12BC6CFE" w14:textId="77777777" w:rsidR="00A96C2C" w:rsidRDefault="00A96C2C" w:rsidP="0036656E">
            <w:r>
              <w:t>4.20</w:t>
            </w:r>
          </w:p>
        </w:tc>
      </w:tr>
      <w:tr w:rsidR="00A96C2C" w14:paraId="5FB3B81F" w14:textId="77777777" w:rsidTr="00213A93">
        <w:trPr>
          <w:jc w:val="center"/>
        </w:trPr>
        <w:tc>
          <w:tcPr>
            <w:tcW w:w="1984" w:type="dxa"/>
          </w:tcPr>
          <w:p w14:paraId="6DBFFD52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79662C05" w14:textId="77777777" w:rsidR="00A96C2C" w:rsidRDefault="00A96C2C" w:rsidP="0036656E">
            <w:r>
              <w:t>3.10</w:t>
            </w:r>
          </w:p>
        </w:tc>
      </w:tr>
      <w:tr w:rsidR="00A96C2C" w14:paraId="1678EF0C" w14:textId="77777777" w:rsidTr="00213A93">
        <w:trPr>
          <w:jc w:val="center"/>
        </w:trPr>
        <w:tc>
          <w:tcPr>
            <w:tcW w:w="1984" w:type="dxa"/>
          </w:tcPr>
          <w:p w14:paraId="0CAB644B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26333B5C" w14:textId="77777777" w:rsidR="00A96C2C" w:rsidRDefault="00A96C2C" w:rsidP="0036656E">
            <w:r>
              <w:t>4.80</w:t>
            </w:r>
          </w:p>
        </w:tc>
      </w:tr>
      <w:tr w:rsidR="00A96C2C" w14:paraId="7FECAF9B" w14:textId="77777777" w:rsidTr="00213A93">
        <w:trPr>
          <w:jc w:val="center"/>
        </w:trPr>
        <w:tc>
          <w:tcPr>
            <w:tcW w:w="1984" w:type="dxa"/>
          </w:tcPr>
          <w:p w14:paraId="387762CC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5715F1DE" w14:textId="77777777" w:rsidR="00A96C2C" w:rsidRDefault="00A96C2C" w:rsidP="0036656E">
            <w:r>
              <w:t>3.20</w:t>
            </w:r>
          </w:p>
        </w:tc>
      </w:tr>
      <w:tr w:rsidR="00A96C2C" w14:paraId="25355811" w14:textId="77777777" w:rsidTr="00213A93">
        <w:trPr>
          <w:jc w:val="center"/>
        </w:trPr>
        <w:tc>
          <w:tcPr>
            <w:tcW w:w="1984" w:type="dxa"/>
          </w:tcPr>
          <w:p w14:paraId="3619C4F8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15A63B15" w14:textId="77777777" w:rsidR="00A96C2C" w:rsidRDefault="00A96C2C" w:rsidP="0036656E">
            <w:r>
              <w:t>4.30</w:t>
            </w:r>
          </w:p>
        </w:tc>
      </w:tr>
      <w:tr w:rsidR="00A96C2C" w14:paraId="214C7752" w14:textId="77777777" w:rsidTr="00213A93">
        <w:trPr>
          <w:jc w:val="center"/>
        </w:trPr>
        <w:tc>
          <w:tcPr>
            <w:tcW w:w="1984" w:type="dxa"/>
          </w:tcPr>
          <w:p w14:paraId="0A8049F0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76A133C8" w14:textId="77777777" w:rsidR="00A96C2C" w:rsidRDefault="00A96C2C" w:rsidP="0036656E">
            <w:r>
              <w:t>2.95</w:t>
            </w:r>
          </w:p>
        </w:tc>
      </w:tr>
      <w:tr w:rsidR="00A96C2C" w14:paraId="692E4DAC" w14:textId="77777777" w:rsidTr="00213A93">
        <w:trPr>
          <w:jc w:val="center"/>
        </w:trPr>
        <w:tc>
          <w:tcPr>
            <w:tcW w:w="1984" w:type="dxa"/>
          </w:tcPr>
          <w:p w14:paraId="0D8A3B6A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0B1614F2" w14:textId="77777777" w:rsidR="00A96C2C" w:rsidRDefault="00A96C2C" w:rsidP="0036656E">
            <w:r>
              <w:t>5.10</w:t>
            </w:r>
          </w:p>
        </w:tc>
      </w:tr>
      <w:tr w:rsidR="00A96C2C" w14:paraId="4AA2F607" w14:textId="77777777" w:rsidTr="00213A93">
        <w:trPr>
          <w:jc w:val="center"/>
        </w:trPr>
        <w:tc>
          <w:tcPr>
            <w:tcW w:w="1984" w:type="dxa"/>
          </w:tcPr>
          <w:p w14:paraId="30669D72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6BB2EFB5" w14:textId="77777777" w:rsidR="00A96C2C" w:rsidRDefault="00A96C2C" w:rsidP="0036656E">
            <w:r>
              <w:t>3.60</w:t>
            </w:r>
          </w:p>
        </w:tc>
      </w:tr>
      <w:tr w:rsidR="00A96C2C" w14:paraId="5C533AB3" w14:textId="77777777" w:rsidTr="00213A93">
        <w:trPr>
          <w:jc w:val="center"/>
        </w:trPr>
        <w:tc>
          <w:tcPr>
            <w:tcW w:w="1984" w:type="dxa"/>
          </w:tcPr>
          <w:p w14:paraId="68C54D5F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743625C0" w14:textId="77777777" w:rsidR="00A96C2C" w:rsidRDefault="00A96C2C" w:rsidP="0036656E">
            <w:r>
              <w:t>4.25</w:t>
            </w:r>
          </w:p>
        </w:tc>
      </w:tr>
      <w:tr w:rsidR="00A96C2C" w14:paraId="75060264" w14:textId="77777777" w:rsidTr="00213A93">
        <w:trPr>
          <w:jc w:val="center"/>
        </w:trPr>
        <w:tc>
          <w:tcPr>
            <w:tcW w:w="1984" w:type="dxa"/>
          </w:tcPr>
          <w:p w14:paraId="7FFFB9EB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108C64DC" w14:textId="77777777" w:rsidR="00A96C2C" w:rsidRDefault="00A96C2C" w:rsidP="0036656E">
            <w:r>
              <w:t>3.00</w:t>
            </w:r>
          </w:p>
        </w:tc>
      </w:tr>
      <w:tr w:rsidR="00A96C2C" w14:paraId="1BD73073" w14:textId="77777777" w:rsidTr="00213A93">
        <w:trPr>
          <w:jc w:val="center"/>
        </w:trPr>
        <w:tc>
          <w:tcPr>
            <w:tcW w:w="1984" w:type="dxa"/>
          </w:tcPr>
          <w:p w14:paraId="0296B88F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6B32EDBC" w14:textId="77777777" w:rsidR="00A96C2C" w:rsidRDefault="00A96C2C" w:rsidP="0036656E">
            <w:r>
              <w:t>4.50</w:t>
            </w:r>
          </w:p>
        </w:tc>
      </w:tr>
      <w:tr w:rsidR="00A96C2C" w14:paraId="6620F472" w14:textId="77777777" w:rsidTr="00213A93">
        <w:trPr>
          <w:jc w:val="center"/>
        </w:trPr>
        <w:tc>
          <w:tcPr>
            <w:tcW w:w="1984" w:type="dxa"/>
          </w:tcPr>
          <w:p w14:paraId="296A6C98" w14:textId="77777777" w:rsidR="00A96C2C" w:rsidRDefault="00A96C2C" w:rsidP="0036656E">
            <w:r>
              <w:t>Male</w:t>
            </w:r>
          </w:p>
        </w:tc>
        <w:tc>
          <w:tcPr>
            <w:tcW w:w="2484" w:type="dxa"/>
          </w:tcPr>
          <w:p w14:paraId="72D4BB43" w14:textId="77777777" w:rsidR="00A96C2C" w:rsidRDefault="00A96C2C" w:rsidP="0036656E">
            <w:r>
              <w:t>2.75</w:t>
            </w:r>
          </w:p>
        </w:tc>
      </w:tr>
      <w:tr w:rsidR="00A96C2C" w14:paraId="5758CF6B" w14:textId="77777777" w:rsidTr="00213A93">
        <w:trPr>
          <w:jc w:val="center"/>
        </w:trPr>
        <w:tc>
          <w:tcPr>
            <w:tcW w:w="1984" w:type="dxa"/>
          </w:tcPr>
          <w:p w14:paraId="194EA40A" w14:textId="77777777" w:rsidR="00A96C2C" w:rsidRDefault="00A96C2C" w:rsidP="0036656E">
            <w:r>
              <w:t>Female</w:t>
            </w:r>
          </w:p>
        </w:tc>
        <w:tc>
          <w:tcPr>
            <w:tcW w:w="2484" w:type="dxa"/>
          </w:tcPr>
          <w:p w14:paraId="78F7D950" w14:textId="77777777" w:rsidR="00A96C2C" w:rsidRDefault="00A96C2C" w:rsidP="0036656E">
            <w:r>
              <w:t>4.90</w:t>
            </w:r>
          </w:p>
        </w:tc>
      </w:tr>
    </w:tbl>
    <w:p w14:paraId="051A115E" w14:textId="77777777" w:rsidR="00A96C2C" w:rsidRPr="004E53E3" w:rsidRDefault="00A96C2C" w:rsidP="00A96C2C">
      <w:pPr>
        <w:pStyle w:val="Titre2"/>
        <w:rPr>
          <w:lang w:val="fr-MA"/>
        </w:rPr>
      </w:pPr>
      <w:r w:rsidRPr="004E53E3">
        <w:rPr>
          <w:lang w:val="fr-MA"/>
        </w:rPr>
        <w:t>Étape 2 : Créez un tableau récapitulatif avec la somme des pourboires</w:t>
      </w:r>
    </w:p>
    <w:p w14:paraId="5419004A" w14:textId="77777777" w:rsidR="00A96C2C" w:rsidRDefault="00A96C2C" w:rsidP="00A96C2C">
      <w:r w:rsidRPr="004E53E3">
        <w:rPr>
          <w:lang w:val="fr-MA"/>
        </w:rPr>
        <w:t>1. Sélectionnez le tableau initial contenant les colonnes 'Genre' et 'Montant du Pourboire'.</w:t>
      </w:r>
      <w:r w:rsidRPr="004E53E3">
        <w:rPr>
          <w:lang w:val="fr-MA"/>
        </w:rPr>
        <w:br/>
        <w:t>2. Allez dans l'onglet Insertion &gt; cliquez sur Tableau croisé dynamique.</w:t>
      </w:r>
      <w:r w:rsidRPr="004E53E3">
        <w:rPr>
          <w:lang w:val="fr-MA"/>
        </w:rPr>
        <w:br/>
        <w:t>3. Dans la boîte de dialogue :</w:t>
      </w:r>
      <w:r w:rsidRPr="004E53E3">
        <w:rPr>
          <w:lang w:val="fr-MA"/>
        </w:rPr>
        <w:br/>
        <w:t>- Assurez-vous que la plage de données est correcte.</w:t>
      </w:r>
      <w:r w:rsidRPr="004E53E3">
        <w:rPr>
          <w:lang w:val="fr-MA"/>
        </w:rPr>
        <w:br/>
        <w:t>- Sélectionnez Nouvelle feuille de calcul et cliquez sur OK.</w:t>
      </w:r>
      <w:r w:rsidRPr="004E53E3">
        <w:rPr>
          <w:lang w:val="fr-MA"/>
        </w:rPr>
        <w:br/>
        <w:t>4. Dans le volet Champs de tableau croisé dynamique :</w:t>
      </w:r>
      <w:r w:rsidRPr="004E53E3">
        <w:rPr>
          <w:lang w:val="fr-MA"/>
        </w:rPr>
        <w:br/>
        <w:t>- Glissez 'Genre' dans la section Lignes.</w:t>
      </w:r>
      <w:r w:rsidRPr="004E53E3">
        <w:rPr>
          <w:lang w:val="fr-MA"/>
        </w:rPr>
        <w:br/>
        <w:t xml:space="preserve">- Glissez 'Montant du Pourboire' dans la section Valeurs. </w:t>
      </w:r>
      <w:proofErr w:type="spellStart"/>
      <w:r>
        <w:t>Assurez-vous</w:t>
      </w:r>
      <w:proofErr w:type="spellEnd"/>
      <w:r>
        <w:t xml:space="preserve"> que le </w:t>
      </w:r>
      <w:proofErr w:type="spellStart"/>
      <w:r>
        <w:t>paramètre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réglé</w:t>
      </w:r>
      <w:proofErr w:type="spellEnd"/>
      <w:r>
        <w:t xml:space="preserve"> sur Somme.</w:t>
      </w:r>
    </w:p>
    <w:p w14:paraId="5E2CF91D" w14:textId="77777777" w:rsidR="00A96C2C" w:rsidRPr="004E53E3" w:rsidRDefault="00A96C2C" w:rsidP="00A96C2C">
      <w:pPr>
        <w:pStyle w:val="Titre2"/>
        <w:rPr>
          <w:lang w:val="fr-MA"/>
        </w:rPr>
      </w:pPr>
      <w:r w:rsidRPr="004E53E3">
        <w:rPr>
          <w:lang w:val="fr-MA"/>
        </w:rPr>
        <w:t>Étape 3 : Insérez un graphique à barres</w:t>
      </w:r>
    </w:p>
    <w:p w14:paraId="7E5DAC64" w14:textId="77777777" w:rsidR="00A96C2C" w:rsidRPr="004E53E3" w:rsidRDefault="00A96C2C" w:rsidP="00A96C2C">
      <w:pPr>
        <w:rPr>
          <w:lang w:val="fr-MA"/>
        </w:rPr>
      </w:pPr>
      <w:r w:rsidRPr="004E53E3">
        <w:rPr>
          <w:lang w:val="fr-MA"/>
        </w:rPr>
        <w:t>1. Sélectionnez les données du tableau croisé dynamique (les genres et les sommes des pourboires).</w:t>
      </w:r>
      <w:r w:rsidRPr="004E53E3">
        <w:rPr>
          <w:lang w:val="fr-MA"/>
        </w:rPr>
        <w:br/>
        <w:t>2. Allez dans l’onglet Insertion &gt; cliquez sur Insérer un graphique à colonnes ou à barres.</w:t>
      </w:r>
      <w:r w:rsidRPr="004E53E3">
        <w:rPr>
          <w:lang w:val="fr-MA"/>
        </w:rPr>
        <w:br/>
        <w:t>3. Choisissez 'Colonne groupée' (le type de graphique à barres verticales).</w:t>
      </w:r>
      <w:r w:rsidRPr="004E53E3">
        <w:rPr>
          <w:lang w:val="fr-MA"/>
        </w:rPr>
        <w:br/>
        <w:t>4. Excel insère un graphique à barres basé sur vos données.</w:t>
      </w:r>
    </w:p>
    <w:p w14:paraId="6AAB76E1" w14:textId="77777777" w:rsidR="00A96C2C" w:rsidRPr="004E53E3" w:rsidRDefault="00A96C2C" w:rsidP="00A96C2C">
      <w:pPr>
        <w:pStyle w:val="Titre2"/>
        <w:rPr>
          <w:lang w:val="fr-MA"/>
        </w:rPr>
      </w:pPr>
      <w:r w:rsidRPr="004E53E3">
        <w:rPr>
          <w:lang w:val="fr-MA"/>
        </w:rPr>
        <w:t>Étape 4 : Personnalisez le graphique</w:t>
      </w:r>
    </w:p>
    <w:p w14:paraId="4EFC8DFF" w14:textId="77777777" w:rsidR="00A96C2C" w:rsidRPr="004E53E3" w:rsidRDefault="00A96C2C" w:rsidP="00A96C2C">
      <w:pPr>
        <w:rPr>
          <w:lang w:val="fr-MA"/>
        </w:rPr>
      </w:pPr>
      <w:r w:rsidRPr="004E53E3">
        <w:rPr>
          <w:lang w:val="fr-MA"/>
        </w:rPr>
        <w:t>1. Ajoutez un titre au graphique :</w:t>
      </w:r>
      <w:r w:rsidRPr="004E53E3">
        <w:rPr>
          <w:lang w:val="fr-MA"/>
        </w:rPr>
        <w:br/>
        <w:t xml:space="preserve">- Cliquez sur le titre par défaut ('Titre du graphique') et remplacez-le par 'Somme des </w:t>
      </w:r>
      <w:r w:rsidRPr="004E53E3">
        <w:rPr>
          <w:lang w:val="fr-MA"/>
        </w:rPr>
        <w:lastRenderedPageBreak/>
        <w:t>pourboires par genre'.</w:t>
      </w:r>
      <w:r w:rsidRPr="004E53E3">
        <w:rPr>
          <w:lang w:val="fr-MA"/>
        </w:rPr>
        <w:br/>
        <w:t>2. Ajoutez des étiquettes d'axes :</w:t>
      </w:r>
      <w:r w:rsidRPr="004E53E3">
        <w:rPr>
          <w:lang w:val="fr-MA"/>
        </w:rPr>
        <w:br/>
        <w:t>- Axe des X : 'Genre'.</w:t>
      </w:r>
      <w:r w:rsidRPr="004E53E3">
        <w:rPr>
          <w:lang w:val="fr-MA"/>
        </w:rPr>
        <w:br/>
        <w:t>- Axe des Y : 'Somme des pourboires'.</w:t>
      </w:r>
    </w:p>
    <w:p w14:paraId="4C2E0157" w14:textId="77777777" w:rsidR="00856F15" w:rsidRPr="004E53E3" w:rsidRDefault="00856F15" w:rsidP="00856F15">
      <w:pPr>
        <w:rPr>
          <w:lang w:val="fr-MA"/>
        </w:rPr>
      </w:pPr>
    </w:p>
    <w:p w14:paraId="3793E91B" w14:textId="250A114A" w:rsidR="00856F15" w:rsidRPr="004E53E3" w:rsidRDefault="00855322" w:rsidP="00856F15">
      <w:pPr>
        <w:pStyle w:val="Titre1"/>
        <w:rPr>
          <w:lang w:val="fr-MA"/>
        </w:rPr>
      </w:pPr>
      <w:r w:rsidRPr="004E53E3">
        <w:rPr>
          <w:lang w:val="fr-MA"/>
        </w:rPr>
        <w:t>3.</w:t>
      </w:r>
      <w:r w:rsidR="00856F15" w:rsidRPr="004E53E3">
        <w:rPr>
          <w:lang w:val="fr-MA"/>
        </w:rPr>
        <w:t>Création d'un histogramme dans Excel</w:t>
      </w:r>
    </w:p>
    <w:p w14:paraId="1BD3E719" w14:textId="6CC11414" w:rsidR="001479E8" w:rsidRPr="004E53E3" w:rsidRDefault="001479E8" w:rsidP="001479E8">
      <w:pPr>
        <w:rPr>
          <w:lang w:val="fr-MA"/>
        </w:rPr>
      </w:pPr>
      <w:r w:rsidRPr="004E53E3">
        <w:rPr>
          <w:lang w:val="fr-MA"/>
        </w:rPr>
        <w:t>Ce</w:t>
      </w:r>
      <w:r w:rsidR="00A64DAD" w:rsidRPr="004E53E3">
        <w:rPr>
          <w:lang w:val="fr-MA"/>
        </w:rPr>
        <w:t xml:space="preserve">tte partie </w:t>
      </w:r>
      <w:r w:rsidRPr="004E53E3">
        <w:rPr>
          <w:lang w:val="fr-MA"/>
        </w:rPr>
        <w:t>explique comment visualiser la répartition des âges en utilisant un histogramme dans Excel.</w:t>
      </w:r>
    </w:p>
    <w:p w14:paraId="2B5573E3" w14:textId="77777777" w:rsidR="001479E8" w:rsidRPr="004E53E3" w:rsidRDefault="001479E8" w:rsidP="001479E8">
      <w:pPr>
        <w:pStyle w:val="Titre2"/>
        <w:rPr>
          <w:lang w:val="fr-MA"/>
        </w:rPr>
      </w:pPr>
      <w:r w:rsidRPr="004E53E3">
        <w:rPr>
          <w:lang w:val="fr-MA"/>
        </w:rPr>
        <w:t>Étape 1 : Préparer les données</w:t>
      </w:r>
    </w:p>
    <w:p w14:paraId="084BA216" w14:textId="77777777" w:rsidR="001479E8" w:rsidRPr="004E53E3" w:rsidRDefault="001479E8" w:rsidP="001479E8">
      <w:pPr>
        <w:rPr>
          <w:lang w:val="fr-MA"/>
        </w:rPr>
      </w:pPr>
      <w:r w:rsidRPr="004E53E3">
        <w:rPr>
          <w:lang w:val="fr-MA"/>
        </w:rPr>
        <w:t>1. Ouvrez Excel et insérez les données suivantes dans une colonne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59"/>
      </w:tblGrid>
      <w:tr w:rsidR="001479E8" w14:paraId="07A223D2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D891" w14:textId="77777777" w:rsidR="001479E8" w:rsidRDefault="001479E8">
            <w:proofErr w:type="spellStart"/>
            <w:r>
              <w:t>Âge</w:t>
            </w:r>
            <w:proofErr w:type="spellEnd"/>
          </w:p>
        </w:tc>
      </w:tr>
      <w:tr w:rsidR="001479E8" w14:paraId="59547882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D67" w14:textId="77777777" w:rsidR="001479E8" w:rsidRDefault="001479E8">
            <w:r>
              <w:t>22</w:t>
            </w:r>
          </w:p>
        </w:tc>
      </w:tr>
      <w:tr w:rsidR="001479E8" w14:paraId="4E8F4638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093E" w14:textId="77777777" w:rsidR="001479E8" w:rsidRDefault="001479E8">
            <w:r>
              <w:t>25</w:t>
            </w:r>
          </w:p>
        </w:tc>
      </w:tr>
      <w:tr w:rsidR="001479E8" w14:paraId="4B9AF12C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C31C" w14:textId="77777777" w:rsidR="001479E8" w:rsidRDefault="001479E8">
            <w:r>
              <w:t>29</w:t>
            </w:r>
          </w:p>
        </w:tc>
      </w:tr>
      <w:tr w:rsidR="001479E8" w14:paraId="64432E90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0352" w14:textId="77777777" w:rsidR="001479E8" w:rsidRDefault="001479E8">
            <w:r>
              <w:t>32</w:t>
            </w:r>
          </w:p>
        </w:tc>
      </w:tr>
      <w:tr w:rsidR="001479E8" w14:paraId="39BCD9E3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8FC" w14:textId="77777777" w:rsidR="001479E8" w:rsidRDefault="001479E8">
            <w:r>
              <w:t>35</w:t>
            </w:r>
          </w:p>
        </w:tc>
      </w:tr>
      <w:tr w:rsidR="001479E8" w14:paraId="19468F1F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B81A" w14:textId="77777777" w:rsidR="001479E8" w:rsidRDefault="001479E8">
            <w:r>
              <w:t>37</w:t>
            </w:r>
          </w:p>
        </w:tc>
      </w:tr>
      <w:tr w:rsidR="001479E8" w14:paraId="246E241C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4B4A" w14:textId="77777777" w:rsidR="001479E8" w:rsidRDefault="001479E8">
            <w:r>
              <w:t>40</w:t>
            </w:r>
          </w:p>
        </w:tc>
      </w:tr>
      <w:tr w:rsidR="001479E8" w14:paraId="3CF87D13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11ED" w14:textId="77777777" w:rsidR="001479E8" w:rsidRDefault="001479E8">
            <w:r>
              <w:t>43</w:t>
            </w:r>
          </w:p>
        </w:tc>
      </w:tr>
      <w:tr w:rsidR="001479E8" w14:paraId="5BBA4D8A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22C9" w14:textId="77777777" w:rsidR="001479E8" w:rsidRDefault="001479E8">
            <w:r>
              <w:t>45</w:t>
            </w:r>
          </w:p>
        </w:tc>
      </w:tr>
      <w:tr w:rsidR="001479E8" w14:paraId="72E8A95E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7CC7" w14:textId="77777777" w:rsidR="001479E8" w:rsidRDefault="001479E8">
            <w:r>
              <w:t>47</w:t>
            </w:r>
          </w:p>
        </w:tc>
      </w:tr>
      <w:tr w:rsidR="001479E8" w14:paraId="0DACBD30" w14:textId="77777777" w:rsidTr="00213A9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7B80" w14:textId="77777777" w:rsidR="001479E8" w:rsidRDefault="001479E8">
            <w:r>
              <w:t>50</w:t>
            </w:r>
          </w:p>
        </w:tc>
      </w:tr>
    </w:tbl>
    <w:p w14:paraId="36E28C31" w14:textId="77777777" w:rsidR="001479E8" w:rsidRPr="004E53E3" w:rsidRDefault="001479E8" w:rsidP="001479E8">
      <w:pPr>
        <w:pStyle w:val="Titre2"/>
        <w:rPr>
          <w:lang w:val="fr-MA"/>
        </w:rPr>
      </w:pPr>
      <w:r w:rsidRPr="004E53E3">
        <w:rPr>
          <w:lang w:val="fr-MA"/>
        </w:rPr>
        <w:t>Étape 2 : Insérer un histogramme</w:t>
      </w:r>
    </w:p>
    <w:p w14:paraId="2C28FEA8" w14:textId="77777777" w:rsidR="001479E8" w:rsidRPr="004E53E3" w:rsidRDefault="001479E8" w:rsidP="001479E8">
      <w:pPr>
        <w:rPr>
          <w:lang w:val="fr-MA"/>
        </w:rPr>
      </w:pPr>
      <w:r w:rsidRPr="004E53E3">
        <w:rPr>
          <w:lang w:val="fr-MA"/>
        </w:rPr>
        <w:t>1. Sélectionnez la colonne contenant les âges.</w:t>
      </w:r>
      <w:r w:rsidRPr="004E53E3">
        <w:rPr>
          <w:lang w:val="fr-MA"/>
        </w:rPr>
        <w:br/>
        <w:t>2. Allez dans l'onglet Insertion du ruban.</w:t>
      </w:r>
      <w:r w:rsidRPr="004E53E3">
        <w:rPr>
          <w:lang w:val="fr-MA"/>
        </w:rPr>
        <w:br/>
        <w:t>3. Dans le groupe Graphiques, recherchez et cliquez sur l'icône Insérer un histogramme.</w:t>
      </w:r>
      <w:r w:rsidRPr="004E53E3">
        <w:rPr>
          <w:lang w:val="fr-MA"/>
        </w:rPr>
        <w:br/>
        <w:t>- L'icône ressemble à des barres verticales groupées.</w:t>
      </w:r>
      <w:r w:rsidRPr="004E53E3">
        <w:rPr>
          <w:lang w:val="fr-MA"/>
        </w:rPr>
        <w:br/>
        <w:t>4. Sélectionnez l'option Histogramme (et non pas un graphique en barres standard).</w:t>
      </w:r>
      <w:r w:rsidRPr="004E53E3">
        <w:rPr>
          <w:lang w:val="fr-MA"/>
        </w:rPr>
        <w:br/>
        <w:t>5. Excel génère automatiquement un histogramme qui regroupe les données en intervalles (ou classes).</w:t>
      </w:r>
    </w:p>
    <w:p w14:paraId="3BBE381E" w14:textId="77777777" w:rsidR="001479E8" w:rsidRPr="004E53E3" w:rsidRDefault="001479E8" w:rsidP="001479E8">
      <w:pPr>
        <w:pStyle w:val="Titre2"/>
        <w:rPr>
          <w:lang w:val="fr-MA"/>
        </w:rPr>
      </w:pPr>
      <w:r w:rsidRPr="004E53E3">
        <w:rPr>
          <w:lang w:val="fr-MA"/>
        </w:rPr>
        <w:t>Étape 3 : Personnaliser le graphique</w:t>
      </w:r>
    </w:p>
    <w:p w14:paraId="0B7B9C83" w14:textId="77777777" w:rsidR="001479E8" w:rsidRPr="004E53E3" w:rsidRDefault="001479E8" w:rsidP="001479E8">
      <w:pPr>
        <w:rPr>
          <w:lang w:val="fr-MA"/>
        </w:rPr>
      </w:pPr>
      <w:r w:rsidRPr="004E53E3">
        <w:rPr>
          <w:lang w:val="fr-MA"/>
        </w:rPr>
        <w:t>1. Modifier le titre :</w:t>
      </w:r>
      <w:r w:rsidRPr="004E53E3">
        <w:rPr>
          <w:lang w:val="fr-MA"/>
        </w:rPr>
        <w:br/>
        <w:t>- Cliquez sur le titre du graphique par défaut ('Titre du graphique').</w:t>
      </w:r>
      <w:r w:rsidRPr="004E53E3">
        <w:rPr>
          <w:lang w:val="fr-MA"/>
        </w:rPr>
        <w:br/>
        <w:t>- Remplacez-le par 'Répartition des âges'.</w:t>
      </w:r>
      <w:r w:rsidRPr="004E53E3">
        <w:rPr>
          <w:lang w:val="fr-MA"/>
        </w:rPr>
        <w:br/>
        <w:t>2. Ajouter des étiquettes d'axes :</w:t>
      </w:r>
      <w:r w:rsidRPr="004E53E3">
        <w:rPr>
          <w:lang w:val="fr-MA"/>
        </w:rPr>
        <w:br/>
        <w:t>- Allez dans l'onglet Création &gt; Ajouter un élément de graphique &gt; Titres des axes.</w:t>
      </w:r>
      <w:r w:rsidRPr="004E53E3">
        <w:rPr>
          <w:lang w:val="fr-MA"/>
        </w:rPr>
        <w:br/>
        <w:t>- Axe X (horizontal) : tapez 'Âge'.</w:t>
      </w:r>
      <w:r w:rsidRPr="004E53E3">
        <w:rPr>
          <w:lang w:val="fr-MA"/>
        </w:rPr>
        <w:br/>
        <w:t>- Axe Y (vertical) : tapez 'Nombre d'individus'.</w:t>
      </w:r>
      <w:r w:rsidRPr="004E53E3">
        <w:rPr>
          <w:lang w:val="fr-MA"/>
        </w:rPr>
        <w:br/>
      </w:r>
      <w:r w:rsidRPr="004E53E3">
        <w:rPr>
          <w:lang w:val="fr-MA"/>
        </w:rPr>
        <w:lastRenderedPageBreak/>
        <w:t>3. Modifier les intervalles (ou classes) :</w:t>
      </w:r>
      <w:r w:rsidRPr="004E53E3">
        <w:rPr>
          <w:lang w:val="fr-MA"/>
        </w:rPr>
        <w:br/>
        <w:t>- Cliquez sur une des barres de l'histogramme.</w:t>
      </w:r>
      <w:r w:rsidRPr="004E53E3">
        <w:rPr>
          <w:lang w:val="fr-MA"/>
        </w:rPr>
        <w:br/>
        <w:t>- Dans le volet qui s'affiche à droite, ajustez l'option Largeur des classes pour modifier le regroupement des âges.</w:t>
      </w:r>
      <w:r w:rsidRPr="004E53E3">
        <w:rPr>
          <w:lang w:val="fr-MA"/>
        </w:rPr>
        <w:br/>
        <w:t>4. Appliquer un style :</w:t>
      </w:r>
      <w:r w:rsidRPr="004E53E3">
        <w:rPr>
          <w:lang w:val="fr-MA"/>
        </w:rPr>
        <w:br/>
        <w:t>- Dans l'onglet Création, sélectionnez un style de graphique pour améliorer la présentation.</w:t>
      </w:r>
    </w:p>
    <w:p w14:paraId="75DD0330" w14:textId="77777777" w:rsidR="001479E8" w:rsidRPr="004E53E3" w:rsidRDefault="001479E8" w:rsidP="001479E8">
      <w:pPr>
        <w:rPr>
          <w:lang w:val="fr-MA"/>
        </w:rPr>
      </w:pPr>
    </w:p>
    <w:p w14:paraId="61C7C12F" w14:textId="474B201C" w:rsidR="001479E8" w:rsidRPr="004E53E3" w:rsidRDefault="001479E8">
      <w:pPr>
        <w:rPr>
          <w:lang w:val="fr-MA"/>
        </w:rPr>
      </w:pPr>
      <w:r w:rsidRPr="004E53E3">
        <w:rPr>
          <w:lang w:val="fr-MA"/>
        </w:rPr>
        <w:br w:type="page"/>
      </w:r>
    </w:p>
    <w:p w14:paraId="281BAB90" w14:textId="77777777" w:rsidR="001479E8" w:rsidRPr="004E53E3" w:rsidRDefault="001479E8" w:rsidP="001479E8">
      <w:pPr>
        <w:rPr>
          <w:lang w:val="fr-MA"/>
        </w:rPr>
      </w:pPr>
    </w:p>
    <w:p w14:paraId="5CE2EB56" w14:textId="456BAD08" w:rsidR="00856F15" w:rsidRPr="004E53E3" w:rsidRDefault="00D45FC3" w:rsidP="00856F15">
      <w:pPr>
        <w:pStyle w:val="Titre1"/>
        <w:rPr>
          <w:lang w:val="fr-MA"/>
        </w:rPr>
      </w:pPr>
      <w:r w:rsidRPr="004E53E3">
        <w:rPr>
          <w:lang w:val="fr-MA"/>
        </w:rPr>
        <w:t>4.</w:t>
      </w:r>
      <w:r w:rsidR="00856F15" w:rsidRPr="004E53E3">
        <w:rPr>
          <w:lang w:val="fr-MA"/>
        </w:rPr>
        <w:t>Création d'un diagramme à moustaches dans Excel</w:t>
      </w:r>
    </w:p>
    <w:p w14:paraId="57A4A8C1" w14:textId="15C32372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Cette partie explique comment créer un Box Plot dans Excel pour visualiser la distribution des scores d’un examen.</w:t>
      </w:r>
    </w:p>
    <w:p w14:paraId="62EAE973" w14:textId="77777777" w:rsidR="00A64DAD" w:rsidRPr="004E53E3" w:rsidRDefault="00A64DAD" w:rsidP="00A64DAD">
      <w:pPr>
        <w:pStyle w:val="Titre2"/>
        <w:rPr>
          <w:lang w:val="fr-MA"/>
        </w:rPr>
      </w:pPr>
      <w:r w:rsidRPr="004E53E3">
        <w:rPr>
          <w:lang w:val="fr-MA"/>
        </w:rPr>
        <w:t>Étape 1 : Préparation des Données</w:t>
      </w:r>
    </w:p>
    <w:p w14:paraId="690ACBD9" w14:textId="77777777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1. Ouvrez Excel.</w:t>
      </w:r>
      <w:r w:rsidRPr="004E53E3">
        <w:rPr>
          <w:lang w:val="fr-MA"/>
        </w:rPr>
        <w:br/>
        <w:t>2. Entrez les scores dans une colonne (par exemple, colonne A) comme suit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1"/>
      </w:tblGrid>
      <w:tr w:rsidR="00A64DAD" w14:paraId="202CDBC9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3353" w14:textId="77777777" w:rsidR="00A64DAD" w:rsidRDefault="00A64DAD">
            <w:r>
              <w:t>Scores</w:t>
            </w:r>
          </w:p>
        </w:tc>
      </w:tr>
      <w:tr w:rsidR="00A64DAD" w14:paraId="1A6DBA90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5F52" w14:textId="54AFF746" w:rsidR="00A64DAD" w:rsidRDefault="00E01B21">
            <w:r>
              <w:t>190</w:t>
            </w:r>
          </w:p>
        </w:tc>
      </w:tr>
      <w:tr w:rsidR="00A64DAD" w14:paraId="163D2513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DDD5" w14:textId="77777777" w:rsidR="00A64DAD" w:rsidRDefault="00A64DAD">
            <w:r>
              <w:t>60</w:t>
            </w:r>
          </w:p>
        </w:tc>
      </w:tr>
      <w:tr w:rsidR="00A64DAD" w14:paraId="74F0377E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0492" w14:textId="77777777" w:rsidR="00A64DAD" w:rsidRDefault="00A64DAD">
            <w:r>
              <w:t>62</w:t>
            </w:r>
          </w:p>
        </w:tc>
      </w:tr>
      <w:tr w:rsidR="00A64DAD" w14:paraId="61860A09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D08A" w14:textId="77777777" w:rsidR="00A64DAD" w:rsidRDefault="00A64DAD">
            <w:r>
              <w:t>70</w:t>
            </w:r>
          </w:p>
        </w:tc>
      </w:tr>
      <w:tr w:rsidR="00A64DAD" w14:paraId="086E44B8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D52E" w14:textId="77777777" w:rsidR="00A64DAD" w:rsidRDefault="00A64DAD">
            <w:r>
              <w:t>75</w:t>
            </w:r>
          </w:p>
        </w:tc>
      </w:tr>
      <w:tr w:rsidR="00A64DAD" w14:paraId="35397539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F5D4" w14:textId="77777777" w:rsidR="00A64DAD" w:rsidRDefault="00A64DAD">
            <w:r>
              <w:t>80</w:t>
            </w:r>
          </w:p>
        </w:tc>
      </w:tr>
      <w:tr w:rsidR="00A64DAD" w14:paraId="1BFB630A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CFD0" w14:textId="77777777" w:rsidR="00A64DAD" w:rsidRDefault="00A64DAD">
            <w:r>
              <w:t>85</w:t>
            </w:r>
          </w:p>
        </w:tc>
      </w:tr>
      <w:tr w:rsidR="00A64DAD" w14:paraId="79123C87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2F82" w14:textId="77777777" w:rsidR="00A64DAD" w:rsidRDefault="00A64DAD">
            <w:r>
              <w:t>90</w:t>
            </w:r>
          </w:p>
        </w:tc>
      </w:tr>
      <w:tr w:rsidR="00A64DAD" w14:paraId="2FFD7CD3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10FC" w14:textId="77777777" w:rsidR="00A64DAD" w:rsidRDefault="00A64DAD">
            <w:r>
              <w:t>92</w:t>
            </w:r>
          </w:p>
        </w:tc>
      </w:tr>
      <w:tr w:rsidR="00A64DAD" w14:paraId="6617BC14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65FF" w14:textId="77777777" w:rsidR="00A64DAD" w:rsidRDefault="00A64DAD">
            <w:r>
              <w:t>95</w:t>
            </w:r>
          </w:p>
        </w:tc>
      </w:tr>
      <w:tr w:rsidR="00A64DAD" w14:paraId="408ABF89" w14:textId="77777777" w:rsidTr="00213A9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04E" w14:textId="2F2E3BAB" w:rsidR="00A64DAD" w:rsidRDefault="00E01B21">
            <w:r>
              <w:t>200</w:t>
            </w:r>
          </w:p>
        </w:tc>
      </w:tr>
    </w:tbl>
    <w:p w14:paraId="25E2C463" w14:textId="77777777" w:rsidR="00A64DAD" w:rsidRPr="004E53E3" w:rsidRDefault="00A64DAD" w:rsidP="00A64DAD">
      <w:pPr>
        <w:pStyle w:val="Titre2"/>
        <w:rPr>
          <w:lang w:val="fr-MA"/>
        </w:rPr>
      </w:pPr>
      <w:r w:rsidRPr="004E53E3">
        <w:rPr>
          <w:lang w:val="fr-MA"/>
        </w:rPr>
        <w:t>Étape 2 : Sélection des Données</w:t>
      </w:r>
    </w:p>
    <w:p w14:paraId="0794C6BC" w14:textId="77777777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1. Sélectionnez la colonne contenant les scores :</w:t>
      </w:r>
      <w:r w:rsidRPr="004E53E3">
        <w:rPr>
          <w:lang w:val="fr-MA"/>
        </w:rPr>
        <w:br/>
        <w:t>- Cliquez et faites glisser pour sélectionner tous les scores, y compris l’en-tête.</w:t>
      </w:r>
    </w:p>
    <w:p w14:paraId="7198D9AF" w14:textId="77777777" w:rsidR="00A64DAD" w:rsidRPr="004E53E3" w:rsidRDefault="00A64DAD" w:rsidP="00A64DAD">
      <w:pPr>
        <w:pStyle w:val="Titre2"/>
        <w:rPr>
          <w:lang w:val="fr-MA"/>
        </w:rPr>
      </w:pPr>
      <w:r w:rsidRPr="004E53E3">
        <w:rPr>
          <w:lang w:val="fr-MA"/>
        </w:rPr>
        <w:t>Étape 3 : Insertion du Box Plot</w:t>
      </w:r>
    </w:p>
    <w:p w14:paraId="0FE4020B" w14:textId="77777777" w:rsidR="00A64DAD" w:rsidRDefault="00A64DAD" w:rsidP="00A64DAD">
      <w:r w:rsidRPr="004E53E3">
        <w:rPr>
          <w:lang w:val="fr-MA"/>
        </w:rPr>
        <w:t>1. Allez dans l’onglet Insertion du ruban.</w:t>
      </w:r>
      <w:r w:rsidRPr="004E53E3">
        <w:rPr>
          <w:lang w:val="fr-MA"/>
        </w:rPr>
        <w:br/>
        <w:t>2. Dans le groupe Graphiques, cliquez sur Graphiques recommandés.</w:t>
      </w:r>
      <w:r w:rsidRPr="004E53E3">
        <w:rPr>
          <w:lang w:val="fr-MA"/>
        </w:rPr>
        <w:br/>
        <w:t>3. Dans la boîte de dialogue, choisissez Boîte à moustaches (Box Plot).</w:t>
      </w:r>
      <w:r w:rsidRPr="004E53E3">
        <w:rPr>
          <w:lang w:val="fr-MA"/>
        </w:rPr>
        <w:br/>
      </w:r>
      <w:r>
        <w:t xml:space="preserve">4. </w:t>
      </w:r>
      <w:proofErr w:type="spellStart"/>
      <w:r>
        <w:t>Cliquez</w:t>
      </w:r>
      <w:proofErr w:type="spellEnd"/>
      <w:r>
        <w:t xml:space="preserve"> sur OK pour </w:t>
      </w:r>
      <w:proofErr w:type="spellStart"/>
      <w:r>
        <w:t>insérer</w:t>
      </w:r>
      <w:proofErr w:type="spellEnd"/>
      <w:r>
        <w:t xml:space="preserve"> le </w:t>
      </w:r>
      <w:proofErr w:type="spellStart"/>
      <w:r>
        <w:t>graphique</w:t>
      </w:r>
      <w:proofErr w:type="spellEnd"/>
      <w:r>
        <w:t>.</w:t>
      </w:r>
    </w:p>
    <w:p w14:paraId="50A445E8" w14:textId="77777777" w:rsidR="004E53E3" w:rsidRDefault="004E53E3" w:rsidP="00A64DAD"/>
    <w:p w14:paraId="3909323F" w14:textId="77777777" w:rsidR="00213A93" w:rsidRDefault="00213A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92F1007" w14:textId="1AEE0A2D" w:rsidR="00A64DAD" w:rsidRPr="004E53E3" w:rsidRDefault="00A64DAD" w:rsidP="00A64DAD">
      <w:pPr>
        <w:pStyle w:val="Titre2"/>
        <w:rPr>
          <w:lang w:val="fr-MA"/>
        </w:rPr>
      </w:pPr>
      <w:r w:rsidRPr="004E53E3">
        <w:rPr>
          <w:lang w:val="fr-MA"/>
        </w:rPr>
        <w:lastRenderedPageBreak/>
        <w:t>Étape 4 : Personnalisation</w:t>
      </w:r>
    </w:p>
    <w:p w14:paraId="5D86A094" w14:textId="77777777" w:rsidR="00A64DAD" w:rsidRPr="004E53E3" w:rsidRDefault="00A64DAD" w:rsidP="00A64DAD">
      <w:pPr>
        <w:rPr>
          <w:lang w:val="fr-MA"/>
        </w:rPr>
      </w:pPr>
      <w:r w:rsidRPr="004E53E3">
        <w:rPr>
          <w:lang w:val="fr-MA"/>
        </w:rPr>
        <w:t>1. Ajoutez un titre au graphique :</w:t>
      </w:r>
      <w:r w:rsidRPr="004E53E3">
        <w:rPr>
          <w:lang w:val="fr-MA"/>
        </w:rPr>
        <w:br/>
        <w:t>- Cliquez sur le titre par défaut ('Titre du graphique') et remplacez-le par 'Box Plot des Scores'.</w:t>
      </w:r>
      <w:r w:rsidRPr="004E53E3">
        <w:rPr>
          <w:lang w:val="fr-MA"/>
        </w:rPr>
        <w:br/>
        <w:t>2. Ajoutez des étiquettes aux axes :</w:t>
      </w:r>
      <w:r w:rsidRPr="004E53E3">
        <w:rPr>
          <w:lang w:val="fr-MA"/>
        </w:rPr>
        <w:br/>
        <w:t>- Axe X : 'Scores'.</w:t>
      </w:r>
      <w:r w:rsidRPr="004E53E3">
        <w:rPr>
          <w:lang w:val="fr-MA"/>
        </w:rPr>
        <w:br/>
        <w:t>- Axe Y : 'Valeur'.</w:t>
      </w:r>
      <w:r w:rsidRPr="004E53E3">
        <w:rPr>
          <w:lang w:val="fr-MA"/>
        </w:rPr>
        <w:br/>
        <w:t>- Pour ce faire, allez dans Disposition du graphique &gt; Ajouter un élément de graphique &gt; Titres des axes.</w:t>
      </w:r>
      <w:r w:rsidRPr="004E53E3">
        <w:rPr>
          <w:lang w:val="fr-MA"/>
        </w:rPr>
        <w:br/>
        <w:t>3. Ajustez les styles et couleurs :</w:t>
      </w:r>
      <w:r w:rsidRPr="004E53E3">
        <w:rPr>
          <w:lang w:val="fr-MA"/>
        </w:rPr>
        <w:br/>
        <w:t>- Cliquez sur une partie du graphique pour modifier son apparence.</w:t>
      </w:r>
      <w:r w:rsidRPr="004E53E3">
        <w:rPr>
          <w:lang w:val="fr-MA"/>
        </w:rPr>
        <w:br/>
        <w:t>- Utilisez l'onglet Création pour appliquer un style de graphique prédéfini.</w:t>
      </w:r>
    </w:p>
    <w:p w14:paraId="10CB24E9" w14:textId="7F7B5FC9" w:rsidR="00A64DAD" w:rsidRPr="004E53E3" w:rsidRDefault="00A64DAD" w:rsidP="00A64DAD">
      <w:pPr>
        <w:pStyle w:val="Titre2"/>
        <w:rPr>
          <w:lang w:val="fr-MA"/>
        </w:rPr>
      </w:pPr>
      <w:r w:rsidRPr="004E53E3">
        <w:rPr>
          <w:lang w:val="fr-MA"/>
        </w:rPr>
        <w:t xml:space="preserve">Étape 5 : </w:t>
      </w:r>
      <w:r w:rsidR="00D45FC3" w:rsidRPr="004E53E3">
        <w:rPr>
          <w:lang w:val="fr-MA"/>
        </w:rPr>
        <w:t>Dernières retouches</w:t>
      </w:r>
    </w:p>
    <w:p w14:paraId="5C53BBA2" w14:textId="15F22ED7" w:rsidR="00A64DAD" w:rsidRDefault="00A64DAD" w:rsidP="00A64DAD">
      <w:pPr>
        <w:rPr>
          <w:lang w:val="fr-MA"/>
        </w:rPr>
      </w:pPr>
      <w:r w:rsidRPr="004E53E3">
        <w:rPr>
          <w:lang w:val="fr-MA"/>
        </w:rPr>
        <w:t>1. Vérifiez la lisibilité du graphique :</w:t>
      </w:r>
      <w:r w:rsidRPr="004E53E3">
        <w:rPr>
          <w:lang w:val="fr-MA"/>
        </w:rPr>
        <w:br/>
        <w:t>- Assurez-vous que les moustaches et les valeurs clés (médiane, quartiles) sont visibles.</w:t>
      </w:r>
      <w:r w:rsidRPr="004E53E3">
        <w:rPr>
          <w:lang w:val="fr-MA"/>
        </w:rPr>
        <w:br/>
        <w:t xml:space="preserve">2. </w:t>
      </w:r>
      <w:r w:rsidR="00A949DF" w:rsidRPr="004E53E3">
        <w:rPr>
          <w:lang w:val="fr-MA"/>
        </w:rPr>
        <w:t>Dans des cellules de la feuille calculez IQR,</w:t>
      </w:r>
      <w:r w:rsidR="004E53E3">
        <w:rPr>
          <w:lang w:val="fr-MA"/>
        </w:rPr>
        <w:t xml:space="preserve"> </w:t>
      </w:r>
      <w:r w:rsidR="00A949DF" w:rsidRPr="004E53E3">
        <w:rPr>
          <w:lang w:val="fr-MA"/>
        </w:rPr>
        <w:t>Q</w:t>
      </w:r>
      <w:proofErr w:type="gramStart"/>
      <w:r w:rsidR="00A949DF" w:rsidRPr="004E53E3">
        <w:rPr>
          <w:lang w:val="fr-MA"/>
        </w:rPr>
        <w:t>1,Q</w:t>
      </w:r>
      <w:proofErr w:type="gramEnd"/>
      <w:r w:rsidR="00A949DF" w:rsidRPr="004E53E3">
        <w:rPr>
          <w:lang w:val="fr-MA"/>
        </w:rPr>
        <w:t xml:space="preserve">2,Q3,IQR_Inf, </w:t>
      </w:r>
      <w:proofErr w:type="spellStart"/>
      <w:r w:rsidR="00A949DF" w:rsidRPr="004E53E3">
        <w:rPr>
          <w:lang w:val="fr-MA"/>
        </w:rPr>
        <w:t>IQR_Sup</w:t>
      </w:r>
      <w:proofErr w:type="spellEnd"/>
      <w:r w:rsidR="00A949DF" w:rsidRPr="004E53E3">
        <w:rPr>
          <w:lang w:val="fr-MA"/>
        </w:rPr>
        <w:t xml:space="preserve">, </w:t>
      </w:r>
      <w:proofErr w:type="spellStart"/>
      <w:r w:rsidR="00A949DF" w:rsidRPr="004E53E3">
        <w:rPr>
          <w:lang w:val="fr-MA"/>
        </w:rPr>
        <w:t>Mediane</w:t>
      </w:r>
      <w:proofErr w:type="spellEnd"/>
    </w:p>
    <w:p w14:paraId="7D7E4DCA" w14:textId="3CE1B29D" w:rsidR="004E53E3" w:rsidRDefault="004E53E3">
      <w:pPr>
        <w:rPr>
          <w:lang w:val="fr-MA"/>
        </w:rPr>
      </w:pPr>
      <w:r>
        <w:rPr>
          <w:lang w:val="fr-MA"/>
        </w:rPr>
        <w:br w:type="page"/>
      </w:r>
      <w:r>
        <w:rPr>
          <w:lang w:val="fr-MA"/>
        </w:rPr>
        <w:lastRenderedPageBreak/>
        <w:t>Le résultat final est comme suit :</w:t>
      </w:r>
    </w:p>
    <w:p w14:paraId="16A36350" w14:textId="76DCCB15" w:rsidR="004E53E3" w:rsidRDefault="004E53E3">
      <w:pPr>
        <w:rPr>
          <w:lang w:val="fr-MA"/>
        </w:rPr>
      </w:pPr>
      <w:r>
        <w:rPr>
          <w:noProof/>
        </w:rPr>
        <w:drawing>
          <wp:inline distT="0" distB="0" distL="0" distR="0" wp14:anchorId="0F67E775" wp14:editId="5C3D6696">
            <wp:extent cx="5486400" cy="3421380"/>
            <wp:effectExtent l="0" t="0" r="0" b="7620"/>
            <wp:docPr id="199852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D65" w14:textId="77777777" w:rsidR="004E53E3" w:rsidRPr="004E53E3" w:rsidRDefault="004E53E3" w:rsidP="00A64DAD">
      <w:pPr>
        <w:rPr>
          <w:lang w:val="fr-MA"/>
        </w:rPr>
      </w:pPr>
    </w:p>
    <w:p w14:paraId="4FA87438" w14:textId="2E449B5E" w:rsidR="00856F15" w:rsidRPr="004E53E3" w:rsidRDefault="00855322" w:rsidP="00856F15">
      <w:pPr>
        <w:pStyle w:val="Titre1"/>
        <w:rPr>
          <w:lang w:val="fr-MA"/>
        </w:rPr>
      </w:pPr>
      <w:r w:rsidRPr="004E53E3">
        <w:rPr>
          <w:lang w:val="fr-MA"/>
        </w:rPr>
        <w:t>5.</w:t>
      </w:r>
      <w:r w:rsidR="00856F15" w:rsidRPr="004E53E3">
        <w:rPr>
          <w:lang w:val="fr-MA"/>
        </w:rPr>
        <w:t>Création d'un diagramme à bulles dans Excel</w:t>
      </w:r>
    </w:p>
    <w:p w14:paraId="52A099D3" w14:textId="24590399" w:rsidR="0076717D" w:rsidRPr="004E53E3" w:rsidRDefault="0076717D" w:rsidP="0076717D">
      <w:pPr>
        <w:rPr>
          <w:lang w:val="fr-MA"/>
        </w:rPr>
      </w:pPr>
      <w:r w:rsidRPr="004E53E3">
        <w:rPr>
          <w:lang w:val="fr-MA"/>
        </w:rPr>
        <w:t>Cette partie explique comment créer un graphique à bulles dans Excel pour visualiser la relation entre la population, le PIB et le taux de croissance des pays.</w:t>
      </w:r>
    </w:p>
    <w:p w14:paraId="763A17D4" w14:textId="77777777" w:rsidR="0076717D" w:rsidRPr="004E53E3" w:rsidRDefault="0076717D" w:rsidP="0076717D">
      <w:pPr>
        <w:pStyle w:val="Titre2"/>
        <w:rPr>
          <w:lang w:val="fr-MA"/>
        </w:rPr>
      </w:pPr>
      <w:r w:rsidRPr="004E53E3">
        <w:rPr>
          <w:lang w:val="fr-MA"/>
        </w:rPr>
        <w:t>Étape 1 : Préparer les Données</w:t>
      </w:r>
    </w:p>
    <w:p w14:paraId="2DB11A9A" w14:textId="77777777" w:rsidR="0076717D" w:rsidRPr="004E53E3" w:rsidRDefault="0076717D" w:rsidP="0076717D">
      <w:pPr>
        <w:rPr>
          <w:lang w:val="fr-MA"/>
        </w:rPr>
      </w:pPr>
      <w:r w:rsidRPr="004E53E3">
        <w:rPr>
          <w:lang w:val="fr-MA"/>
        </w:rPr>
        <w:t>1. Ouvrez Excel.</w:t>
      </w:r>
      <w:r w:rsidRPr="004E53E3">
        <w:rPr>
          <w:lang w:val="fr-MA"/>
        </w:rPr>
        <w:br/>
        <w:t>2. Entrez les données suivantes dans quatre colonnes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6717D" w14:paraId="02A722A7" w14:textId="77777777" w:rsidTr="007671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3FB6" w14:textId="77777777" w:rsidR="0076717D" w:rsidRDefault="0076717D">
            <w:r>
              <w:t>Pays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2B0B" w14:textId="77777777" w:rsidR="0076717D" w:rsidRDefault="0076717D">
            <w:r>
              <w:t>Population (millions)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1DA3" w14:textId="77777777" w:rsidR="0076717D" w:rsidRDefault="0076717D">
            <w:r>
              <w:t>PIB (milliards de $)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CB7C" w14:textId="77777777" w:rsidR="0076717D" w:rsidRDefault="0076717D">
            <w:proofErr w:type="spellStart"/>
            <w:r>
              <w:t>Croissance</w:t>
            </w:r>
            <w:proofErr w:type="spellEnd"/>
            <w:r>
              <w:t xml:space="preserve"> (%)</w:t>
            </w:r>
          </w:p>
        </w:tc>
      </w:tr>
      <w:tr w:rsidR="0076717D" w14:paraId="3DA3ECA0" w14:textId="77777777" w:rsidTr="007671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0289" w14:textId="77777777" w:rsidR="0076717D" w:rsidRDefault="0076717D">
            <w:r>
              <w:t>France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1F81" w14:textId="77777777" w:rsidR="0076717D" w:rsidRDefault="0076717D">
            <w:r>
              <w:t>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91A0" w14:textId="77777777" w:rsidR="0076717D" w:rsidRDefault="0076717D">
            <w:r>
              <w:t>2600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60F9" w14:textId="77777777" w:rsidR="0076717D" w:rsidRDefault="0076717D">
            <w:r>
              <w:t>0.7</w:t>
            </w:r>
          </w:p>
        </w:tc>
      </w:tr>
      <w:tr w:rsidR="0076717D" w14:paraId="3341CE6A" w14:textId="77777777" w:rsidTr="007671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8A7E" w14:textId="77777777" w:rsidR="0076717D" w:rsidRDefault="0076717D">
            <w:proofErr w:type="spellStart"/>
            <w:r>
              <w:t>Allemagne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F1D7" w14:textId="77777777" w:rsidR="0076717D" w:rsidRDefault="0076717D">
            <w:r>
              <w:t>83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BECA" w14:textId="77777777" w:rsidR="0076717D" w:rsidRDefault="0076717D">
            <w:r>
              <w:t>3800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49F" w14:textId="77777777" w:rsidR="0076717D" w:rsidRDefault="0076717D">
            <w:r>
              <w:t>0.5</w:t>
            </w:r>
          </w:p>
        </w:tc>
      </w:tr>
      <w:tr w:rsidR="0076717D" w14:paraId="2863F994" w14:textId="77777777" w:rsidTr="007671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8C80" w14:textId="77777777" w:rsidR="0076717D" w:rsidRDefault="0076717D">
            <w:r>
              <w:t>Canada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FC17" w14:textId="77777777" w:rsidR="0076717D" w:rsidRDefault="0076717D">
            <w:r>
              <w:t>38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E648" w14:textId="77777777" w:rsidR="0076717D" w:rsidRDefault="0076717D">
            <w:r>
              <w:t>1600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2F86" w14:textId="77777777" w:rsidR="0076717D" w:rsidRDefault="0076717D">
            <w:r>
              <w:t>1.3</w:t>
            </w:r>
          </w:p>
        </w:tc>
      </w:tr>
      <w:tr w:rsidR="0076717D" w14:paraId="062314CC" w14:textId="77777777" w:rsidTr="0076717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6AB3" w14:textId="77777777" w:rsidR="0076717D" w:rsidRDefault="0076717D">
            <w:proofErr w:type="spellStart"/>
            <w:r>
              <w:t>Brésil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16E3" w14:textId="77777777" w:rsidR="0076717D" w:rsidRDefault="0076717D">
            <w:r>
              <w:t>212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F5B4" w14:textId="77777777" w:rsidR="0076717D" w:rsidRDefault="0076717D">
            <w:r>
              <w:t>1400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E252" w14:textId="77777777" w:rsidR="0076717D" w:rsidRDefault="0076717D">
            <w:r>
              <w:t>1.8</w:t>
            </w:r>
          </w:p>
        </w:tc>
      </w:tr>
    </w:tbl>
    <w:p w14:paraId="0AE181A6" w14:textId="77777777" w:rsidR="0076717D" w:rsidRPr="004E53E3" w:rsidRDefault="0076717D" w:rsidP="0076717D">
      <w:pPr>
        <w:rPr>
          <w:lang w:val="fr-MA"/>
        </w:rPr>
      </w:pPr>
      <w:r w:rsidRPr="004E53E3">
        <w:rPr>
          <w:lang w:val="fr-MA"/>
        </w:rPr>
        <w:t>- Population représente l'axe des X.</w:t>
      </w:r>
      <w:r w:rsidRPr="004E53E3">
        <w:rPr>
          <w:lang w:val="fr-MA"/>
        </w:rPr>
        <w:br/>
        <w:t>- PIB représente l'axe des Y.</w:t>
      </w:r>
      <w:r w:rsidRPr="004E53E3">
        <w:rPr>
          <w:lang w:val="fr-MA"/>
        </w:rPr>
        <w:br/>
        <w:t>- Croissance sera utilisée pour la taille des bulles.</w:t>
      </w:r>
    </w:p>
    <w:p w14:paraId="083775DF" w14:textId="77777777" w:rsidR="0076717D" w:rsidRPr="004E53E3" w:rsidRDefault="0076717D" w:rsidP="0076717D">
      <w:pPr>
        <w:pStyle w:val="Titre2"/>
        <w:rPr>
          <w:lang w:val="fr-MA"/>
        </w:rPr>
      </w:pPr>
      <w:r w:rsidRPr="004E53E3">
        <w:rPr>
          <w:lang w:val="fr-MA"/>
        </w:rPr>
        <w:t>Étape 2 : Sélectionner les Données</w:t>
      </w:r>
    </w:p>
    <w:p w14:paraId="52B1958D" w14:textId="77777777" w:rsidR="0076717D" w:rsidRDefault="0076717D" w:rsidP="0076717D">
      <w:r w:rsidRPr="004E53E3">
        <w:rPr>
          <w:lang w:val="fr-MA"/>
        </w:rPr>
        <w:t>1. Sélectionnez la plage de données contenant les colonnes Population, PIB, et Croissance.</w:t>
      </w:r>
      <w:r w:rsidRPr="004E53E3">
        <w:rPr>
          <w:lang w:val="fr-MA"/>
        </w:rPr>
        <w:br/>
      </w:r>
      <w:r>
        <w:t xml:space="preserve">2. </w:t>
      </w:r>
      <w:proofErr w:type="spellStart"/>
      <w:r>
        <w:t>Incluez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les </w:t>
      </w:r>
      <w:proofErr w:type="spellStart"/>
      <w:r>
        <w:t>en-têtes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clarté</w:t>
      </w:r>
      <w:proofErr w:type="spellEnd"/>
      <w:r>
        <w:t>.</w:t>
      </w:r>
    </w:p>
    <w:p w14:paraId="01C3153D" w14:textId="77777777" w:rsidR="0076717D" w:rsidRPr="004E53E3" w:rsidRDefault="0076717D" w:rsidP="0076717D">
      <w:pPr>
        <w:pStyle w:val="Titre2"/>
        <w:rPr>
          <w:lang w:val="fr-MA"/>
        </w:rPr>
      </w:pPr>
      <w:r w:rsidRPr="004E53E3">
        <w:rPr>
          <w:lang w:val="fr-MA"/>
        </w:rPr>
        <w:lastRenderedPageBreak/>
        <w:t>Étape 3 : Insertion du Graphique à Bulles</w:t>
      </w:r>
    </w:p>
    <w:p w14:paraId="3412733E" w14:textId="77777777" w:rsidR="0076717D" w:rsidRPr="004E53E3" w:rsidRDefault="0076717D" w:rsidP="0076717D">
      <w:pPr>
        <w:rPr>
          <w:lang w:val="fr-MA"/>
        </w:rPr>
      </w:pPr>
      <w:r w:rsidRPr="004E53E3">
        <w:rPr>
          <w:lang w:val="fr-MA"/>
        </w:rPr>
        <w:t>1. Allez dans l'onglet Insertion du ruban.</w:t>
      </w:r>
      <w:r w:rsidRPr="004E53E3">
        <w:rPr>
          <w:lang w:val="fr-MA"/>
        </w:rPr>
        <w:br/>
        <w:t>2. Dans le groupe Graphiques, sélectionnez Graphiques recommandés.</w:t>
      </w:r>
      <w:r w:rsidRPr="004E53E3">
        <w:rPr>
          <w:lang w:val="fr-MA"/>
        </w:rPr>
        <w:br/>
        <w:t>3. Choisissez Graphique à bulles.</w:t>
      </w:r>
      <w:r w:rsidRPr="004E53E3">
        <w:rPr>
          <w:lang w:val="fr-MA"/>
        </w:rPr>
        <w:br/>
        <w:t>4. Cliquez sur OK pour insérer le graphique.</w:t>
      </w:r>
    </w:p>
    <w:p w14:paraId="42DBE033" w14:textId="77777777" w:rsidR="0076717D" w:rsidRPr="004E53E3" w:rsidRDefault="0076717D" w:rsidP="0076717D">
      <w:pPr>
        <w:pStyle w:val="Titre2"/>
        <w:rPr>
          <w:lang w:val="fr-MA"/>
        </w:rPr>
      </w:pPr>
      <w:r w:rsidRPr="004E53E3">
        <w:rPr>
          <w:lang w:val="fr-MA"/>
        </w:rPr>
        <w:t>Étape 4 : Personnalisation du Graphique</w:t>
      </w:r>
    </w:p>
    <w:p w14:paraId="0834EABC" w14:textId="77777777" w:rsidR="0076717D" w:rsidRPr="004E53E3" w:rsidRDefault="0076717D" w:rsidP="0076717D">
      <w:pPr>
        <w:rPr>
          <w:lang w:val="fr-MA"/>
        </w:rPr>
      </w:pPr>
      <w:r w:rsidRPr="004E53E3">
        <w:rPr>
          <w:lang w:val="fr-MA"/>
        </w:rPr>
        <w:t>1. Ajoutez un titre au graphique :</w:t>
      </w:r>
      <w:r w:rsidRPr="004E53E3">
        <w:rPr>
          <w:lang w:val="fr-MA"/>
        </w:rPr>
        <w:br/>
        <w:t>- Cliquez sur le titre par défaut et remplacez-le par 'Relation entre Population, PIB et Croissance'.</w:t>
      </w:r>
      <w:r w:rsidRPr="004E53E3">
        <w:rPr>
          <w:lang w:val="fr-MA"/>
        </w:rPr>
        <w:br/>
        <w:t>2. Ajoutez des étiquettes aux axes :</w:t>
      </w:r>
      <w:r w:rsidRPr="004E53E3">
        <w:rPr>
          <w:lang w:val="fr-MA"/>
        </w:rPr>
        <w:br/>
        <w:t>- Axe X : 'Population (millions)'.</w:t>
      </w:r>
      <w:r w:rsidRPr="004E53E3">
        <w:rPr>
          <w:lang w:val="fr-MA"/>
        </w:rPr>
        <w:br/>
        <w:t>- Axe Y : 'PIB (milliards de $)'.</w:t>
      </w:r>
      <w:r w:rsidRPr="004E53E3">
        <w:rPr>
          <w:lang w:val="fr-MA"/>
        </w:rPr>
        <w:br/>
        <w:t>3. Ajoutez les étiquettes de pays pour chaque bulle :</w:t>
      </w:r>
      <w:r w:rsidRPr="004E53E3">
        <w:rPr>
          <w:lang w:val="fr-MA"/>
        </w:rPr>
        <w:br/>
        <w:t>- Cliquez sur une bulle, faites un clic droit et choisissez Ajouter une étiquette de données.</w:t>
      </w:r>
      <w:r w:rsidRPr="004E53E3">
        <w:rPr>
          <w:lang w:val="fr-MA"/>
        </w:rPr>
        <w:br/>
        <w:t>- Dans les options, choisissez d’utiliser la colonne Pays comme étiquettes.</w:t>
      </w:r>
    </w:p>
    <w:p w14:paraId="711DD87B" w14:textId="6F79A985" w:rsidR="0076717D" w:rsidRPr="004E53E3" w:rsidRDefault="0076717D" w:rsidP="0076717D">
      <w:pPr>
        <w:pStyle w:val="Titre2"/>
        <w:rPr>
          <w:lang w:val="fr-MA"/>
        </w:rPr>
      </w:pPr>
      <w:r w:rsidRPr="004E53E3">
        <w:rPr>
          <w:lang w:val="fr-MA"/>
        </w:rPr>
        <w:t xml:space="preserve">Étape 5 : </w:t>
      </w:r>
      <w:r w:rsidR="00D45FC3" w:rsidRPr="004E53E3">
        <w:rPr>
          <w:lang w:val="fr-MA"/>
        </w:rPr>
        <w:t>Dernières retouches</w:t>
      </w:r>
    </w:p>
    <w:p w14:paraId="2106CAA4" w14:textId="77777777" w:rsidR="0076717D" w:rsidRDefault="0076717D" w:rsidP="0076717D">
      <w:r w:rsidRPr="004E53E3">
        <w:rPr>
          <w:lang w:val="fr-MA"/>
        </w:rPr>
        <w:t>1. Ajustez la mise en forme :</w:t>
      </w:r>
      <w:r w:rsidRPr="004E53E3">
        <w:rPr>
          <w:lang w:val="fr-MA"/>
        </w:rPr>
        <w:br/>
        <w:t>- Modifiez les couleurs des bulles pour qu'elles soient distinctes.</w:t>
      </w:r>
      <w:r w:rsidRPr="004E53E3">
        <w:rPr>
          <w:lang w:val="fr-MA"/>
        </w:rPr>
        <w:br/>
        <w:t>- Ajustez la taille des bulles pour une meilleure lisibilité.</w:t>
      </w:r>
      <w:r w:rsidRPr="004E53E3">
        <w:rPr>
          <w:lang w:val="fr-MA"/>
        </w:rPr>
        <w:br/>
        <w:t>2. Vérifiez que tous les éléments (titre, axes, étiquettes) sont correctement affichés.</w:t>
      </w:r>
      <w:r w:rsidRPr="004E53E3">
        <w:rPr>
          <w:lang w:val="fr-MA"/>
        </w:rPr>
        <w:br/>
      </w:r>
      <w:r>
        <w:t xml:space="preserve">3. </w:t>
      </w:r>
      <w:proofErr w:type="spellStart"/>
      <w:r>
        <w:t>Redimensionnez</w:t>
      </w:r>
      <w:proofErr w:type="spellEnd"/>
      <w:r>
        <w:t xml:space="preserve"> le </w:t>
      </w:r>
      <w:proofErr w:type="spellStart"/>
      <w:r>
        <w:t>graphique</w:t>
      </w:r>
      <w:proofErr w:type="spellEnd"/>
      <w:r>
        <w:t xml:space="preserve"> pour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clair</w:t>
      </w:r>
      <w:proofErr w:type="spellEnd"/>
      <w:r>
        <w:t xml:space="preserve"> et </w:t>
      </w:r>
      <w:proofErr w:type="spellStart"/>
      <w:r>
        <w:t>attrayant</w:t>
      </w:r>
      <w:proofErr w:type="spellEnd"/>
      <w:r>
        <w:t>.</w:t>
      </w:r>
    </w:p>
    <w:p w14:paraId="1E667D55" w14:textId="77777777" w:rsidR="00856F15" w:rsidRPr="00856F15" w:rsidRDefault="00856F15" w:rsidP="00856F15"/>
    <w:p w14:paraId="475233A4" w14:textId="77777777" w:rsidR="00856F15" w:rsidRPr="00856F15" w:rsidRDefault="00856F15" w:rsidP="00856F15"/>
    <w:p w14:paraId="60358B6D" w14:textId="77777777" w:rsidR="00ED4710" w:rsidRPr="00ED4710" w:rsidRDefault="00ED4710" w:rsidP="00ED4710"/>
    <w:p w14:paraId="4213C2BF" w14:textId="02C0BEF5" w:rsidR="008A7DCE" w:rsidRDefault="008A7DCE"/>
    <w:sectPr w:rsidR="008A7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44CC9"/>
    <w:multiLevelType w:val="hybridMultilevel"/>
    <w:tmpl w:val="E4E6F35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952722">
    <w:abstractNumId w:val="8"/>
  </w:num>
  <w:num w:numId="2" w16cid:durableId="1829058930">
    <w:abstractNumId w:val="6"/>
  </w:num>
  <w:num w:numId="3" w16cid:durableId="1130243737">
    <w:abstractNumId w:val="5"/>
  </w:num>
  <w:num w:numId="4" w16cid:durableId="25371561">
    <w:abstractNumId w:val="4"/>
  </w:num>
  <w:num w:numId="5" w16cid:durableId="430858143">
    <w:abstractNumId w:val="7"/>
  </w:num>
  <w:num w:numId="6" w16cid:durableId="512888965">
    <w:abstractNumId w:val="3"/>
  </w:num>
  <w:num w:numId="7" w16cid:durableId="1038967472">
    <w:abstractNumId w:val="2"/>
  </w:num>
  <w:num w:numId="8" w16cid:durableId="1034505975">
    <w:abstractNumId w:val="1"/>
  </w:num>
  <w:num w:numId="9" w16cid:durableId="1426804387">
    <w:abstractNumId w:val="0"/>
  </w:num>
  <w:num w:numId="10" w16cid:durableId="2075540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291"/>
    <w:rsid w:val="001479E8"/>
    <w:rsid w:val="0015074B"/>
    <w:rsid w:val="00213A93"/>
    <w:rsid w:val="0029639D"/>
    <w:rsid w:val="002C2C44"/>
    <w:rsid w:val="00326F90"/>
    <w:rsid w:val="004D0316"/>
    <w:rsid w:val="004E53E3"/>
    <w:rsid w:val="0076717D"/>
    <w:rsid w:val="00855322"/>
    <w:rsid w:val="00856F15"/>
    <w:rsid w:val="008A4467"/>
    <w:rsid w:val="008A7DCE"/>
    <w:rsid w:val="009A0523"/>
    <w:rsid w:val="00A33E71"/>
    <w:rsid w:val="00A40DF0"/>
    <w:rsid w:val="00A64DAD"/>
    <w:rsid w:val="00A949DF"/>
    <w:rsid w:val="00A96C2C"/>
    <w:rsid w:val="00AA1D8D"/>
    <w:rsid w:val="00B47730"/>
    <w:rsid w:val="00BD74DE"/>
    <w:rsid w:val="00CB0664"/>
    <w:rsid w:val="00CC01FF"/>
    <w:rsid w:val="00D45FC3"/>
    <w:rsid w:val="00E00733"/>
    <w:rsid w:val="00E01B21"/>
    <w:rsid w:val="00ED4710"/>
    <w:rsid w:val="00F23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24156"/>
  <w14:defaultImageDpi w14:val="300"/>
  <w15:docId w15:val="{7DEBE477-F1DB-4C50-907A-64F6EDD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BD7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7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7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D7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74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74DE"/>
    <w:rPr>
      <w:rFonts w:asciiTheme="majorHAnsi" w:eastAsiaTheme="majorEastAsia" w:hAnsiTheme="majorHAnsi" w:cstheme="majorBid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BD74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1308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IA101</cp:lastModifiedBy>
  <cp:revision>17</cp:revision>
  <dcterms:created xsi:type="dcterms:W3CDTF">2013-12-23T23:15:00Z</dcterms:created>
  <dcterms:modified xsi:type="dcterms:W3CDTF">2024-11-30T08:31:00Z</dcterms:modified>
  <cp:category/>
</cp:coreProperties>
</file>