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B1E01" w14:textId="77777777" w:rsidR="008645BF" w:rsidRPr="00A51BE0" w:rsidRDefault="00000000">
      <w:pPr>
        <w:pStyle w:val="Title"/>
        <w:rPr>
          <w:lang w:val="fr-FR"/>
        </w:rPr>
      </w:pPr>
      <w:r w:rsidRPr="00A51BE0">
        <w:rPr>
          <w:lang w:val="fr-FR"/>
        </w:rPr>
        <w:t>Correction du TP1</w:t>
      </w:r>
    </w:p>
    <w:p w14:paraId="1EBAF38B" w14:textId="77777777" w:rsidR="008645BF" w:rsidRPr="00A51BE0" w:rsidRDefault="00000000">
      <w:pPr>
        <w:pStyle w:val="Heading1"/>
        <w:rPr>
          <w:lang w:val="fr-FR"/>
        </w:rPr>
      </w:pPr>
      <w:r w:rsidRPr="00A51BE0">
        <w:rPr>
          <w:lang w:val="fr-FR"/>
        </w:rPr>
        <w:t>Exercice 1 : Installation</w:t>
      </w:r>
    </w:p>
    <w:p w14:paraId="00B7FB39" w14:textId="77777777" w:rsidR="002F47BB" w:rsidRPr="002F47BB" w:rsidRDefault="002F47BB" w:rsidP="002F47BB">
      <w:pPr>
        <w:rPr>
          <w:b/>
          <w:bCs/>
        </w:rPr>
      </w:pPr>
      <w:proofErr w:type="spellStart"/>
      <w:r w:rsidRPr="002F47BB">
        <w:rPr>
          <w:b/>
          <w:bCs/>
        </w:rPr>
        <w:t>Exercice</w:t>
      </w:r>
      <w:proofErr w:type="spellEnd"/>
      <w:r w:rsidRPr="002F47BB">
        <w:rPr>
          <w:b/>
          <w:bCs/>
        </w:rPr>
        <w:t xml:space="preserve"> </w:t>
      </w:r>
      <w:proofErr w:type="gramStart"/>
      <w:r w:rsidRPr="002F47BB">
        <w:rPr>
          <w:b/>
          <w:bCs/>
        </w:rPr>
        <w:t>1 :</w:t>
      </w:r>
      <w:proofErr w:type="gramEnd"/>
      <w:r w:rsidRPr="002F47BB">
        <w:rPr>
          <w:b/>
          <w:bCs/>
        </w:rPr>
        <w:t xml:space="preserve"> Installation</w:t>
      </w:r>
    </w:p>
    <w:p w14:paraId="2D2D7A26" w14:textId="77777777" w:rsidR="002F47BB" w:rsidRDefault="002F47BB" w:rsidP="002F47BB">
      <w:pPr>
        <w:numPr>
          <w:ilvl w:val="0"/>
          <w:numId w:val="10"/>
        </w:numPr>
        <w:rPr>
          <w:lang w:val="fr-FR"/>
        </w:rPr>
      </w:pPr>
      <w:r w:rsidRPr="002F47BB">
        <w:rPr>
          <w:lang w:val="fr-FR"/>
        </w:rPr>
        <w:t xml:space="preserve">J'ai téléchargé et installé R depuis le site officiel de CRAN : </w:t>
      </w:r>
      <w:hyperlink r:id="rId6" w:tgtFrame="_new" w:history="1">
        <w:r w:rsidRPr="002F47BB">
          <w:rPr>
            <w:rStyle w:val="Hyperlink"/>
            <w:lang w:val="fr-FR"/>
          </w:rPr>
          <w:t>https://cloud.r-project.org/</w:t>
        </w:r>
      </w:hyperlink>
      <w:r w:rsidRPr="002F47BB">
        <w:rPr>
          <w:lang w:val="fr-FR"/>
        </w:rPr>
        <w:t>.</w:t>
      </w:r>
    </w:p>
    <w:p w14:paraId="34887569" w14:textId="0568103F" w:rsidR="002F47BB" w:rsidRPr="002F47BB" w:rsidRDefault="002F47BB" w:rsidP="002F47BB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241B844F" wp14:editId="6CC3C420">
            <wp:extent cx="5486400" cy="1570990"/>
            <wp:effectExtent l="0" t="0" r="0" b="0"/>
            <wp:docPr id="626114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BF60" w14:textId="5F3CBE41" w:rsidR="002F47BB" w:rsidRDefault="002F47BB" w:rsidP="002F47BB">
      <w:pPr>
        <w:numPr>
          <w:ilvl w:val="0"/>
          <w:numId w:val="10"/>
        </w:numPr>
        <w:rPr>
          <w:lang w:val="fr-FR"/>
        </w:rPr>
      </w:pPr>
      <w:r w:rsidRPr="002F47BB">
        <w:rPr>
          <w:lang w:val="fr-FR"/>
        </w:rPr>
        <w:t xml:space="preserve">J'ai téléchargé et installé </w:t>
      </w:r>
      <w:proofErr w:type="spellStart"/>
      <w:r w:rsidRPr="002F47BB">
        <w:rPr>
          <w:lang w:val="fr-FR"/>
        </w:rPr>
        <w:t>RStudio</w:t>
      </w:r>
      <w:proofErr w:type="spellEnd"/>
      <w:r w:rsidRPr="002F47BB">
        <w:rPr>
          <w:lang w:val="fr-FR"/>
        </w:rPr>
        <w:t xml:space="preserve"> depuis le site officiel de </w:t>
      </w:r>
      <w:proofErr w:type="spellStart"/>
      <w:r w:rsidRPr="002F47BB">
        <w:rPr>
          <w:lang w:val="fr-FR"/>
        </w:rPr>
        <w:t>RStudio</w:t>
      </w:r>
      <w:proofErr w:type="spellEnd"/>
      <w:r w:rsidRPr="002F47BB">
        <w:rPr>
          <w:lang w:val="fr-FR"/>
        </w:rPr>
        <w:t xml:space="preserve"> :</w:t>
      </w:r>
      <w:r>
        <w:rPr>
          <w:lang w:val="fr-FR"/>
        </w:rPr>
        <w:t xml:space="preserve"> </w:t>
      </w:r>
      <w:hyperlink r:id="rId8" w:history="1">
        <w:r w:rsidRPr="006F0BF8">
          <w:rPr>
            <w:rStyle w:val="Hyperlink"/>
            <w:lang w:val="fr-FR"/>
          </w:rPr>
          <w:t>https://posit.co/download/rstudio-desktop/</w:t>
        </w:r>
      </w:hyperlink>
      <w:r>
        <w:rPr>
          <w:lang w:val="fr-FR"/>
        </w:rPr>
        <w:t xml:space="preserve"> </w:t>
      </w:r>
      <w:r w:rsidRPr="002F47BB">
        <w:rPr>
          <w:lang w:val="fr-FR"/>
        </w:rPr>
        <w:t>.</w:t>
      </w:r>
    </w:p>
    <w:p w14:paraId="39FE0A14" w14:textId="25866F82" w:rsidR="002F47BB" w:rsidRPr="002F47BB" w:rsidRDefault="002F47BB" w:rsidP="002F47BB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6F3DAEE7" wp14:editId="56D50517">
            <wp:extent cx="5486400" cy="3223260"/>
            <wp:effectExtent l="0" t="0" r="0" b="0"/>
            <wp:docPr id="19587508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5080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945D" w14:textId="77777777" w:rsidR="002F47BB" w:rsidRDefault="002F47BB" w:rsidP="002F47BB">
      <w:pPr>
        <w:numPr>
          <w:ilvl w:val="0"/>
          <w:numId w:val="10"/>
        </w:numPr>
        <w:rPr>
          <w:lang w:val="fr-FR"/>
        </w:rPr>
      </w:pPr>
      <w:r w:rsidRPr="002F47BB">
        <w:rPr>
          <w:lang w:val="fr-FR"/>
        </w:rPr>
        <w:t xml:space="preserve">Après l'installation, j'ai vérifié que R fonctionne correctement en lançant R et en exécutant la commande </w:t>
      </w:r>
      <w:proofErr w:type="spellStart"/>
      <w:proofErr w:type="gramStart"/>
      <w:r w:rsidRPr="002F47BB">
        <w:rPr>
          <w:lang w:val="fr-FR"/>
        </w:rPr>
        <w:t>getwd</w:t>
      </w:r>
      <w:proofErr w:type="spellEnd"/>
      <w:r w:rsidRPr="002F47BB">
        <w:rPr>
          <w:lang w:val="fr-FR"/>
        </w:rPr>
        <w:t>(</w:t>
      </w:r>
      <w:proofErr w:type="gramEnd"/>
      <w:r w:rsidRPr="002F47BB">
        <w:rPr>
          <w:lang w:val="fr-FR"/>
        </w:rPr>
        <w:t>) pour vérifier le répertoire de travail.</w:t>
      </w:r>
    </w:p>
    <w:p w14:paraId="0B619480" w14:textId="21E86B56" w:rsidR="002F47BB" w:rsidRPr="002F47BB" w:rsidRDefault="002F47BB" w:rsidP="002F47BB">
      <w:pPr>
        <w:ind w:left="72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C6A775D" wp14:editId="1D6392F9">
            <wp:extent cx="5486400" cy="2914650"/>
            <wp:effectExtent l="0" t="0" r="0" b="0"/>
            <wp:docPr id="529611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111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4B6" w14:textId="77777777" w:rsidR="002F47BB" w:rsidRDefault="002F47BB" w:rsidP="002F47BB">
      <w:pPr>
        <w:numPr>
          <w:ilvl w:val="0"/>
          <w:numId w:val="10"/>
        </w:numPr>
        <w:rPr>
          <w:lang w:val="fr-FR"/>
        </w:rPr>
      </w:pPr>
      <w:r w:rsidRPr="002F47BB">
        <w:rPr>
          <w:lang w:val="fr-FR"/>
        </w:rPr>
        <w:t xml:space="preserve">J'ai ensuite lancé </w:t>
      </w:r>
      <w:proofErr w:type="spellStart"/>
      <w:r w:rsidRPr="002F47BB">
        <w:rPr>
          <w:lang w:val="fr-FR"/>
        </w:rPr>
        <w:t>RStudio</w:t>
      </w:r>
      <w:proofErr w:type="spellEnd"/>
      <w:r w:rsidRPr="002F47BB">
        <w:rPr>
          <w:lang w:val="fr-FR"/>
        </w:rPr>
        <w:t xml:space="preserve"> pour vérifier son installation, et j'ai exécuté quelques commandes simples comme </w:t>
      </w:r>
      <w:proofErr w:type="gramStart"/>
      <w:r w:rsidRPr="002F47BB">
        <w:rPr>
          <w:lang w:val="fr-FR"/>
        </w:rPr>
        <w:t>ls(</w:t>
      </w:r>
      <w:proofErr w:type="gramEnd"/>
      <w:r w:rsidRPr="002F47BB">
        <w:rPr>
          <w:lang w:val="fr-FR"/>
        </w:rPr>
        <w:t>).</w:t>
      </w:r>
    </w:p>
    <w:p w14:paraId="7032140D" w14:textId="6DDA27D5" w:rsidR="002F47BB" w:rsidRPr="002F47BB" w:rsidRDefault="002F47BB" w:rsidP="002F47BB">
      <w:pPr>
        <w:ind w:left="720"/>
        <w:rPr>
          <w:lang w:val="fr-FR"/>
        </w:rPr>
      </w:pPr>
      <w:r w:rsidRPr="002F47BB">
        <w:rPr>
          <w:noProof/>
          <w:lang w:val="fr-FR"/>
        </w:rPr>
        <w:drawing>
          <wp:inline distT="0" distB="0" distL="0" distR="0" wp14:anchorId="65370353" wp14:editId="12CFCCBB">
            <wp:extent cx="5486400" cy="2914650"/>
            <wp:effectExtent l="0" t="0" r="0" b="0"/>
            <wp:docPr id="150152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25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169" w14:textId="77777777" w:rsidR="002F47BB" w:rsidRPr="002F47BB" w:rsidRDefault="00000000" w:rsidP="002F47BB">
      <w:r>
        <w:pict w14:anchorId="4BB58715">
          <v:rect id="_x0000_i1025" style="width:0;height:1.5pt" o:hralign="center" o:hrstd="t" o:hr="t" fillcolor="#a0a0a0" stroked="f"/>
        </w:pict>
      </w:r>
    </w:p>
    <w:p w14:paraId="71987843" w14:textId="77777777" w:rsidR="002F47BB" w:rsidRPr="002F47BB" w:rsidRDefault="002F47BB" w:rsidP="002F47BB">
      <w:pPr>
        <w:rPr>
          <w:b/>
          <w:bCs/>
        </w:rPr>
      </w:pPr>
      <w:proofErr w:type="spellStart"/>
      <w:r w:rsidRPr="002F47BB">
        <w:rPr>
          <w:b/>
          <w:bCs/>
        </w:rPr>
        <w:t>Exercice</w:t>
      </w:r>
      <w:proofErr w:type="spellEnd"/>
      <w:r w:rsidRPr="002F47BB">
        <w:rPr>
          <w:b/>
          <w:bCs/>
        </w:rPr>
        <w:t xml:space="preserve"> </w:t>
      </w:r>
      <w:proofErr w:type="gramStart"/>
      <w:r w:rsidRPr="002F47BB">
        <w:rPr>
          <w:b/>
          <w:bCs/>
        </w:rPr>
        <w:t>2 :</w:t>
      </w:r>
      <w:proofErr w:type="gramEnd"/>
      <w:r w:rsidRPr="002F47BB">
        <w:rPr>
          <w:b/>
          <w:bCs/>
        </w:rPr>
        <w:t xml:space="preserve"> </w:t>
      </w:r>
      <w:proofErr w:type="spellStart"/>
      <w:r w:rsidRPr="002F47BB">
        <w:rPr>
          <w:b/>
          <w:bCs/>
        </w:rPr>
        <w:t>Prise</w:t>
      </w:r>
      <w:proofErr w:type="spellEnd"/>
      <w:r w:rsidRPr="002F47BB">
        <w:rPr>
          <w:b/>
          <w:bCs/>
        </w:rPr>
        <w:t xml:space="preserve"> </w:t>
      </w:r>
      <w:proofErr w:type="spellStart"/>
      <w:r w:rsidRPr="002F47BB">
        <w:rPr>
          <w:b/>
          <w:bCs/>
        </w:rPr>
        <w:t>en</w:t>
      </w:r>
      <w:proofErr w:type="spellEnd"/>
      <w:r w:rsidRPr="002F47BB">
        <w:rPr>
          <w:b/>
          <w:bCs/>
        </w:rPr>
        <w:t xml:space="preserve"> main</w:t>
      </w:r>
    </w:p>
    <w:p w14:paraId="014A8A7F" w14:textId="77777777" w:rsidR="002F47BB" w:rsidRPr="002F47BB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>J'ai ouvert R via l'icône sur mon bureau.</w:t>
      </w:r>
    </w:p>
    <w:p w14:paraId="151B483F" w14:textId="00E883E7" w:rsidR="00EC77AF" w:rsidRPr="002F47BB" w:rsidRDefault="002F47BB" w:rsidP="00EC77AF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>J'ai utilisé la commande suivante pour afficher un message "Hello World" :</w:t>
      </w:r>
      <w:r w:rsidRPr="002F47BB">
        <w:rPr>
          <w:lang w:val="fr-FR"/>
        </w:rPr>
        <w:br/>
      </w:r>
      <w:proofErr w:type="spellStart"/>
      <w:proofErr w:type="gramStart"/>
      <w:r w:rsidRPr="002F47BB">
        <w:rPr>
          <w:lang w:val="fr-FR"/>
        </w:rPr>
        <w:t>print</w:t>
      </w:r>
      <w:proofErr w:type="spellEnd"/>
      <w:r w:rsidRPr="002F47BB">
        <w:rPr>
          <w:lang w:val="fr-FR"/>
        </w:rPr>
        <w:t>(</w:t>
      </w:r>
      <w:proofErr w:type="gramEnd"/>
      <w:r w:rsidRPr="002F47BB">
        <w:rPr>
          <w:lang w:val="fr-FR"/>
        </w:rPr>
        <w:t>'Hello World')</w:t>
      </w:r>
      <w:r w:rsidR="00EC77AF">
        <w:rPr>
          <w:lang w:val="fr-FR"/>
        </w:rPr>
        <w:t>.</w:t>
      </w:r>
    </w:p>
    <w:p w14:paraId="29DEC3DA" w14:textId="77777777" w:rsidR="002F47BB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lastRenderedPageBreak/>
        <w:t>Ensuite, j'ai réalisé une addition simple de deux nombres avec la commande :</w:t>
      </w:r>
      <w:r w:rsidRPr="002F47BB">
        <w:rPr>
          <w:lang w:val="fr-FR"/>
        </w:rPr>
        <w:br/>
      </w:r>
      <w:proofErr w:type="spellStart"/>
      <w:proofErr w:type="gramStart"/>
      <w:r w:rsidRPr="002F47BB">
        <w:rPr>
          <w:lang w:val="fr-FR"/>
        </w:rPr>
        <w:t>print</w:t>
      </w:r>
      <w:proofErr w:type="spellEnd"/>
      <w:r w:rsidRPr="002F47BB">
        <w:rPr>
          <w:lang w:val="fr-FR"/>
        </w:rPr>
        <w:t>(</w:t>
      </w:r>
      <w:proofErr w:type="gramEnd"/>
      <w:r w:rsidRPr="002F47BB">
        <w:rPr>
          <w:lang w:val="fr-FR"/>
        </w:rPr>
        <w:t>5 + 3) qui a affiché 8.</w:t>
      </w:r>
    </w:p>
    <w:p w14:paraId="04111612" w14:textId="2EA67B75" w:rsidR="00EC77AF" w:rsidRPr="002F47BB" w:rsidRDefault="00EC77AF" w:rsidP="00EC77AF">
      <w:pPr>
        <w:ind w:left="720"/>
        <w:rPr>
          <w:lang w:val="fr-FR"/>
        </w:rPr>
      </w:pPr>
      <w:r w:rsidRPr="00EC77AF">
        <w:rPr>
          <w:noProof/>
          <w:lang w:val="fr-FR"/>
        </w:rPr>
        <w:drawing>
          <wp:inline distT="0" distB="0" distL="0" distR="0" wp14:anchorId="43DAFA6A" wp14:editId="3120906D">
            <wp:extent cx="2791215" cy="1362265"/>
            <wp:effectExtent l="0" t="0" r="9525" b="9525"/>
            <wp:docPr id="146099951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9518" name="Picture 1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21BC" w14:textId="2D592328" w:rsidR="00B249EB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>J'ai créé un</w:t>
      </w:r>
      <w:r w:rsidR="00B249EB">
        <w:rPr>
          <w:lang w:val="fr-FR"/>
        </w:rPr>
        <w:t xml:space="preserve"> changer la destination vers le dossier que je veux et j’ai </w:t>
      </w:r>
      <w:proofErr w:type="spellStart"/>
      <w:r w:rsidR="00B249EB">
        <w:rPr>
          <w:lang w:val="fr-FR"/>
        </w:rPr>
        <w:t>vérifie</w:t>
      </w:r>
      <w:proofErr w:type="spellEnd"/>
      <w:r w:rsidR="00B249EB">
        <w:rPr>
          <w:lang w:val="fr-FR"/>
        </w:rPr>
        <w:t xml:space="preserve"> avec </w:t>
      </w:r>
      <w:proofErr w:type="spellStart"/>
      <w:proofErr w:type="gramStart"/>
      <w:r w:rsidR="00B249EB">
        <w:rPr>
          <w:lang w:val="fr-FR"/>
        </w:rPr>
        <w:t>getwd</w:t>
      </w:r>
      <w:proofErr w:type="spellEnd"/>
      <w:r w:rsidR="00B249EB">
        <w:rPr>
          <w:lang w:val="fr-FR"/>
        </w:rPr>
        <w:t>(</w:t>
      </w:r>
      <w:proofErr w:type="gramEnd"/>
      <w:r w:rsidR="00B249EB">
        <w:rPr>
          <w:lang w:val="fr-FR"/>
        </w:rPr>
        <w:t>)</w:t>
      </w:r>
    </w:p>
    <w:p w14:paraId="2135796C" w14:textId="6C7445A6" w:rsidR="00B249EB" w:rsidRDefault="00B249EB" w:rsidP="00B249EB">
      <w:pPr>
        <w:ind w:left="720"/>
        <w:rPr>
          <w:lang w:val="fr-FR"/>
        </w:rPr>
      </w:pPr>
      <w:r w:rsidRPr="00B249EB">
        <w:rPr>
          <w:noProof/>
          <w:lang w:val="fr-FR"/>
        </w:rPr>
        <w:drawing>
          <wp:inline distT="0" distB="0" distL="0" distR="0" wp14:anchorId="43A0EAD7" wp14:editId="34C76E6C">
            <wp:extent cx="5486400" cy="581025"/>
            <wp:effectExtent l="0" t="0" r="0" b="9525"/>
            <wp:docPr id="36989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5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D0C2" w14:textId="3237577E" w:rsidR="004461E5" w:rsidRDefault="004461E5" w:rsidP="00B249EB">
      <w:pPr>
        <w:ind w:left="720"/>
        <w:rPr>
          <w:lang w:val="fr-FR"/>
        </w:rPr>
      </w:pPr>
      <w:r>
        <w:rPr>
          <w:lang w:val="fr-FR"/>
        </w:rPr>
        <w:t xml:space="preserve">Et j’ai </w:t>
      </w:r>
      <w:proofErr w:type="spellStart"/>
      <w:r>
        <w:rPr>
          <w:lang w:val="fr-FR"/>
        </w:rPr>
        <w:t>crée</w:t>
      </w:r>
      <w:proofErr w:type="spellEnd"/>
      <w:r>
        <w:rPr>
          <w:lang w:val="fr-FR"/>
        </w:rPr>
        <w:t xml:space="preserve"> le fichier </w:t>
      </w:r>
      <w:proofErr w:type="spellStart"/>
      <w:proofErr w:type="gramStart"/>
      <w:r>
        <w:rPr>
          <w:lang w:val="fr-FR"/>
        </w:rPr>
        <w:t>test.R</w:t>
      </w:r>
      <w:proofErr w:type="spellEnd"/>
      <w:proofErr w:type="gramEnd"/>
      <w:r>
        <w:rPr>
          <w:lang w:val="fr-FR"/>
        </w:rPr>
        <w:t xml:space="preserve"> et j’ai écrire dans le fichier </w:t>
      </w:r>
      <w:proofErr w:type="spellStart"/>
      <w:r>
        <w:rPr>
          <w:lang w:val="fr-FR"/>
        </w:rPr>
        <w:t>print</w:t>
      </w:r>
      <w:proofErr w:type="spellEnd"/>
      <w:r>
        <w:rPr>
          <w:lang w:val="fr-FR"/>
        </w:rPr>
        <w:t>(« hello world »)</w:t>
      </w:r>
    </w:p>
    <w:p w14:paraId="5E12CB95" w14:textId="71D69680" w:rsidR="004461E5" w:rsidRDefault="004461E5" w:rsidP="00B249EB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5058A0F0" wp14:editId="44E1D2B8">
            <wp:extent cx="5486400" cy="578485"/>
            <wp:effectExtent l="0" t="0" r="0" b="0"/>
            <wp:docPr id="12109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22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4E82" w14:textId="3E52213E" w:rsidR="002F47BB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 xml:space="preserve"> </w:t>
      </w:r>
      <w:proofErr w:type="gramStart"/>
      <w:r w:rsidRPr="002F47BB">
        <w:rPr>
          <w:lang w:val="fr-FR"/>
        </w:rPr>
        <w:t>fichier</w:t>
      </w:r>
      <w:proofErr w:type="gramEnd"/>
      <w:r w:rsidRPr="002F47BB">
        <w:rPr>
          <w:lang w:val="fr-FR"/>
        </w:rPr>
        <w:t xml:space="preserve"> nommé "</w:t>
      </w:r>
      <w:proofErr w:type="spellStart"/>
      <w:r w:rsidRPr="002F47BB">
        <w:rPr>
          <w:lang w:val="fr-FR"/>
        </w:rPr>
        <w:t>test.R</w:t>
      </w:r>
      <w:proofErr w:type="spellEnd"/>
      <w:r w:rsidRPr="002F47BB">
        <w:rPr>
          <w:lang w:val="fr-FR"/>
        </w:rPr>
        <w:t>" dans lequel j'ai écrit le code suivant :</w:t>
      </w:r>
    </w:p>
    <w:p w14:paraId="73F12C59" w14:textId="5D23D8A6" w:rsidR="004461E5" w:rsidRDefault="004461E5" w:rsidP="004461E5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433B4ACC" wp14:editId="6FC3FA7B">
            <wp:extent cx="5486400" cy="1740535"/>
            <wp:effectExtent l="0" t="0" r="0" b="0"/>
            <wp:docPr id="163075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1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3036" w14:textId="77777777" w:rsidR="004461E5" w:rsidRPr="002F47BB" w:rsidRDefault="004461E5" w:rsidP="004461E5">
      <w:pPr>
        <w:ind w:left="720"/>
        <w:rPr>
          <w:lang w:val="fr-FR"/>
        </w:rPr>
      </w:pPr>
    </w:p>
    <w:p w14:paraId="5A19F312" w14:textId="77777777" w:rsidR="002F47BB" w:rsidRDefault="002F47BB" w:rsidP="002F47BB">
      <w:pPr>
        <w:rPr>
          <w:lang w:val="fr-FR"/>
        </w:rPr>
      </w:pPr>
      <w:r w:rsidRPr="002F47BB">
        <w:rPr>
          <w:lang w:val="fr-FR"/>
        </w:rPr>
        <w:t>J'ai ensuite chargé ce fichier avec la commande source('</w:t>
      </w:r>
      <w:proofErr w:type="spellStart"/>
      <w:proofErr w:type="gramStart"/>
      <w:r w:rsidRPr="002F47BB">
        <w:rPr>
          <w:lang w:val="fr-FR"/>
        </w:rPr>
        <w:t>test.R</w:t>
      </w:r>
      <w:proofErr w:type="spellEnd"/>
      <w:proofErr w:type="gramEnd"/>
      <w:r w:rsidRPr="002F47BB">
        <w:rPr>
          <w:lang w:val="fr-FR"/>
        </w:rPr>
        <w:t>') et exécuté la fonction message().</w:t>
      </w:r>
    </w:p>
    <w:p w14:paraId="45A96558" w14:textId="21EAB973" w:rsidR="004461E5" w:rsidRPr="002F47BB" w:rsidRDefault="004461E5" w:rsidP="002F47BB">
      <w:pPr>
        <w:rPr>
          <w:lang w:val="fr-FR"/>
        </w:rPr>
      </w:pPr>
      <w:r>
        <w:rPr>
          <w:noProof/>
        </w:rPr>
        <w:drawing>
          <wp:inline distT="0" distB="0" distL="0" distR="0" wp14:anchorId="44D9224E" wp14:editId="3F44DFA9">
            <wp:extent cx="5486400" cy="454660"/>
            <wp:effectExtent l="0" t="0" r="0" b="2540"/>
            <wp:docPr id="193570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037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746" w14:textId="77777777" w:rsidR="004461E5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 xml:space="preserve">J'ai répété ces étapes dans </w:t>
      </w:r>
      <w:proofErr w:type="spellStart"/>
      <w:r w:rsidRPr="002F47BB">
        <w:rPr>
          <w:lang w:val="fr-FR"/>
        </w:rPr>
        <w:t>RStudio</w:t>
      </w:r>
      <w:proofErr w:type="spellEnd"/>
      <w:r w:rsidRPr="002F47BB">
        <w:rPr>
          <w:lang w:val="fr-FR"/>
        </w:rPr>
        <w:t xml:space="preserve"> pour afficher "Hello World" et réaliser l'addition.</w:t>
      </w:r>
    </w:p>
    <w:p w14:paraId="59F2C95D" w14:textId="366927E9" w:rsidR="006F522C" w:rsidRDefault="006F522C" w:rsidP="006F522C">
      <w:pPr>
        <w:ind w:left="720"/>
        <w:rPr>
          <w:lang w:val="fr-FR"/>
        </w:rPr>
      </w:pPr>
      <w:r w:rsidRPr="006F522C">
        <w:rPr>
          <w:lang w:val="fr-FR"/>
        </w:rPr>
        <w:lastRenderedPageBreak/>
        <w:drawing>
          <wp:inline distT="0" distB="0" distL="0" distR="0" wp14:anchorId="7B2CDEFF" wp14:editId="38A3B81D">
            <wp:extent cx="5486400" cy="4883150"/>
            <wp:effectExtent l="0" t="0" r="0" b="0"/>
            <wp:docPr id="1525956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5620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EE75" w14:textId="192A3997" w:rsidR="002F47BB" w:rsidRPr="002F47BB" w:rsidRDefault="00000000" w:rsidP="004461E5">
      <w:pPr>
        <w:ind w:left="720"/>
        <w:rPr>
          <w:lang w:val="fr-FR"/>
        </w:rPr>
      </w:pPr>
      <w:r>
        <w:pict w14:anchorId="0E0C1616">
          <v:rect id="_x0000_i1026" style="width:0;height:1.5pt" o:hralign="center" o:hrstd="t" o:hr="t" fillcolor="#a0a0a0" stroked="f"/>
        </w:pict>
      </w:r>
    </w:p>
    <w:p w14:paraId="02BFD593" w14:textId="77777777" w:rsidR="002F47BB" w:rsidRPr="002F47BB" w:rsidRDefault="002F47BB" w:rsidP="002F47BB">
      <w:pPr>
        <w:rPr>
          <w:b/>
          <w:bCs/>
        </w:rPr>
      </w:pPr>
      <w:proofErr w:type="spellStart"/>
      <w:r w:rsidRPr="002F47BB">
        <w:rPr>
          <w:b/>
          <w:bCs/>
        </w:rPr>
        <w:t>Exercice</w:t>
      </w:r>
      <w:proofErr w:type="spellEnd"/>
      <w:r w:rsidRPr="002F47BB">
        <w:rPr>
          <w:b/>
          <w:bCs/>
        </w:rPr>
        <w:t xml:space="preserve"> </w:t>
      </w:r>
      <w:proofErr w:type="gramStart"/>
      <w:r w:rsidRPr="002F47BB">
        <w:rPr>
          <w:b/>
          <w:bCs/>
        </w:rPr>
        <w:t>3 :</w:t>
      </w:r>
      <w:proofErr w:type="gramEnd"/>
      <w:r w:rsidRPr="002F47BB">
        <w:rPr>
          <w:b/>
          <w:bCs/>
        </w:rPr>
        <w:t xml:space="preserve"> Variables et </w:t>
      </w:r>
      <w:proofErr w:type="spellStart"/>
      <w:r w:rsidRPr="002F47BB">
        <w:rPr>
          <w:b/>
          <w:bCs/>
        </w:rPr>
        <w:t>calculs</w:t>
      </w:r>
      <w:proofErr w:type="spellEnd"/>
    </w:p>
    <w:p w14:paraId="14711E6E" w14:textId="77777777" w:rsidR="002F47BB" w:rsidRDefault="002F47BB" w:rsidP="002F47BB">
      <w:pPr>
        <w:numPr>
          <w:ilvl w:val="0"/>
          <w:numId w:val="14"/>
        </w:numPr>
        <w:rPr>
          <w:lang w:val="fr-FR"/>
        </w:rPr>
      </w:pPr>
      <w:r w:rsidRPr="002F47BB">
        <w:rPr>
          <w:lang w:val="fr-FR"/>
        </w:rPr>
        <w:t>J'ai créé un fichier "test2.R" et j'y ai déclaré plusieurs variables :</w:t>
      </w:r>
    </w:p>
    <w:p w14:paraId="1BD0E612" w14:textId="1778A618" w:rsidR="006F522C" w:rsidRPr="002F47BB" w:rsidRDefault="006F522C" w:rsidP="006F522C">
      <w:pPr>
        <w:ind w:left="360"/>
        <w:rPr>
          <w:lang w:val="fr-FR"/>
        </w:rPr>
      </w:pPr>
      <w:r w:rsidRPr="006F522C">
        <w:rPr>
          <w:lang w:val="fr-FR"/>
        </w:rPr>
        <w:drawing>
          <wp:inline distT="0" distB="0" distL="0" distR="0" wp14:anchorId="0A8892DB" wp14:editId="067E07DE">
            <wp:extent cx="5486400" cy="1035685"/>
            <wp:effectExtent l="0" t="0" r="0" b="0"/>
            <wp:docPr id="521481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810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08E4" w14:textId="77777777" w:rsidR="002F47BB" w:rsidRDefault="002F47BB" w:rsidP="002F47BB">
      <w:pPr>
        <w:numPr>
          <w:ilvl w:val="0"/>
          <w:numId w:val="14"/>
        </w:numPr>
        <w:rPr>
          <w:lang w:val="fr-FR"/>
        </w:rPr>
      </w:pPr>
      <w:r w:rsidRPr="002F47BB">
        <w:rPr>
          <w:lang w:val="fr-FR"/>
        </w:rPr>
        <w:t>J'ai calculé la moyenne du semestre avec les coefficients en utilisant la formule :</w:t>
      </w:r>
    </w:p>
    <w:p w14:paraId="47815E18" w14:textId="05529D38" w:rsidR="005C2A84" w:rsidRPr="002F47BB" w:rsidRDefault="005C2A84" w:rsidP="005C2A84">
      <w:pPr>
        <w:ind w:left="720"/>
        <w:rPr>
          <w:lang w:val="fr-FR"/>
        </w:rPr>
      </w:pPr>
      <w:r w:rsidRPr="005C2A84">
        <w:rPr>
          <w:lang w:val="fr-FR"/>
        </w:rPr>
        <w:lastRenderedPageBreak/>
        <w:drawing>
          <wp:inline distT="0" distB="0" distL="0" distR="0" wp14:anchorId="4D662829" wp14:editId="38826BE4">
            <wp:extent cx="5486400" cy="2116455"/>
            <wp:effectExtent l="0" t="0" r="0" b="0"/>
            <wp:docPr id="197363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350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E6AE" w14:textId="77777777" w:rsidR="002F47BB" w:rsidRDefault="002F47BB" w:rsidP="002F47BB">
      <w:pPr>
        <w:numPr>
          <w:ilvl w:val="0"/>
          <w:numId w:val="14"/>
        </w:numPr>
        <w:rPr>
          <w:lang w:val="fr-FR"/>
        </w:rPr>
      </w:pPr>
      <w:r w:rsidRPr="002F47BB">
        <w:rPr>
          <w:lang w:val="fr-FR"/>
        </w:rPr>
        <w:t>J'ai déclaré une variable pour le nombre d'absences des stagiaires :</w:t>
      </w:r>
    </w:p>
    <w:p w14:paraId="0774E715" w14:textId="613B4C5A" w:rsidR="005C2A84" w:rsidRPr="002F47BB" w:rsidRDefault="005C2A84" w:rsidP="005C2A84">
      <w:pPr>
        <w:ind w:left="720"/>
        <w:rPr>
          <w:lang w:val="fr-FR"/>
        </w:rPr>
      </w:pPr>
      <w:r w:rsidRPr="005C2A84">
        <w:rPr>
          <w:lang w:val="fr-FR"/>
        </w:rPr>
        <w:drawing>
          <wp:inline distT="0" distB="0" distL="0" distR="0" wp14:anchorId="3AECF083" wp14:editId="2402C375">
            <wp:extent cx="5486400" cy="1016635"/>
            <wp:effectExtent l="0" t="0" r="0" b="0"/>
            <wp:docPr id="82403168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1680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B3FB" w14:textId="77777777" w:rsidR="006F522C" w:rsidRDefault="002F47BB" w:rsidP="006F522C">
      <w:pPr>
        <w:numPr>
          <w:ilvl w:val="0"/>
          <w:numId w:val="14"/>
        </w:numPr>
        <w:rPr>
          <w:lang w:val="fr-FR"/>
        </w:rPr>
      </w:pPr>
      <w:r w:rsidRPr="002F47BB">
        <w:rPr>
          <w:lang w:val="fr-FR"/>
        </w:rPr>
        <w:t>J'ai calculé la note d'assiduité de chaque stagiaire en soustrayant le nombre d'absences de 20 :</w:t>
      </w:r>
    </w:p>
    <w:p w14:paraId="13B1F74B" w14:textId="51FDDB72" w:rsidR="005C2A84" w:rsidRDefault="005C2A84" w:rsidP="005C2A84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12D895A2" wp14:editId="07490605">
            <wp:extent cx="5486400" cy="2108200"/>
            <wp:effectExtent l="0" t="0" r="0" b="6350"/>
            <wp:docPr id="191624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4645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0EC7" w14:textId="7ED7C5B3" w:rsidR="008645BF" w:rsidRDefault="002F47BB" w:rsidP="002F47BB">
      <w:pPr>
        <w:numPr>
          <w:ilvl w:val="0"/>
          <w:numId w:val="14"/>
        </w:numPr>
        <w:rPr>
          <w:lang w:val="fr-FR"/>
        </w:rPr>
      </w:pPr>
      <w:r w:rsidRPr="006F522C">
        <w:rPr>
          <w:lang w:val="fr-FR"/>
        </w:rPr>
        <w:t>Enfin, j'ai filtré les stagiaires avec une assiduité supérieure à 15 en utilisant l'opérateur logique &gt; :</w:t>
      </w:r>
    </w:p>
    <w:p w14:paraId="718890AE" w14:textId="777E20C8" w:rsidR="005C2A84" w:rsidRDefault="005C2A84" w:rsidP="005C2A84">
      <w:pPr>
        <w:ind w:left="720"/>
        <w:rPr>
          <w:lang w:val="fr-FR"/>
        </w:rPr>
      </w:pPr>
      <w:r w:rsidRPr="005C2A84">
        <w:rPr>
          <w:lang w:val="fr-FR"/>
        </w:rPr>
        <w:lastRenderedPageBreak/>
        <w:drawing>
          <wp:inline distT="0" distB="0" distL="0" distR="0" wp14:anchorId="3CBC956A" wp14:editId="3B687D09">
            <wp:extent cx="5486400" cy="1647825"/>
            <wp:effectExtent l="0" t="0" r="0" b="9525"/>
            <wp:docPr id="1907076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768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67C9" w14:textId="77777777" w:rsidR="005C2A84" w:rsidRDefault="005C2A84" w:rsidP="005C2A84">
      <w:pPr>
        <w:ind w:left="720"/>
        <w:rPr>
          <w:lang w:val="fr-FR"/>
        </w:rPr>
      </w:pPr>
    </w:p>
    <w:p w14:paraId="46910D44" w14:textId="44C12BAD" w:rsidR="005C2A84" w:rsidRPr="006F522C" w:rsidRDefault="005C2A84" w:rsidP="005C2A84">
      <w:pPr>
        <w:ind w:left="720"/>
        <w:rPr>
          <w:lang w:val="fr-FR"/>
        </w:rPr>
      </w:pPr>
      <w:r>
        <w:rPr>
          <w:lang w:val="fr-FR"/>
        </w:rPr>
        <w:t>Ce travail de Taibi El Yakouti</w:t>
      </w:r>
    </w:p>
    <w:sectPr w:rsidR="005C2A84" w:rsidRPr="006F5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D4AC6"/>
    <w:multiLevelType w:val="multilevel"/>
    <w:tmpl w:val="A50C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81276"/>
    <w:multiLevelType w:val="multilevel"/>
    <w:tmpl w:val="C56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A17EE"/>
    <w:multiLevelType w:val="multilevel"/>
    <w:tmpl w:val="98DE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6022F"/>
    <w:multiLevelType w:val="multilevel"/>
    <w:tmpl w:val="C580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81841"/>
    <w:multiLevelType w:val="multilevel"/>
    <w:tmpl w:val="7686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277A"/>
    <w:multiLevelType w:val="multilevel"/>
    <w:tmpl w:val="77CE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519914">
    <w:abstractNumId w:val="8"/>
  </w:num>
  <w:num w:numId="2" w16cid:durableId="547378894">
    <w:abstractNumId w:val="6"/>
  </w:num>
  <w:num w:numId="3" w16cid:durableId="799808802">
    <w:abstractNumId w:val="5"/>
  </w:num>
  <w:num w:numId="4" w16cid:durableId="717970370">
    <w:abstractNumId w:val="4"/>
  </w:num>
  <w:num w:numId="5" w16cid:durableId="1820026586">
    <w:abstractNumId w:val="7"/>
  </w:num>
  <w:num w:numId="6" w16cid:durableId="564922271">
    <w:abstractNumId w:val="3"/>
  </w:num>
  <w:num w:numId="7" w16cid:durableId="1330907416">
    <w:abstractNumId w:val="2"/>
  </w:num>
  <w:num w:numId="8" w16cid:durableId="1798179129">
    <w:abstractNumId w:val="1"/>
  </w:num>
  <w:num w:numId="9" w16cid:durableId="925457668">
    <w:abstractNumId w:val="0"/>
  </w:num>
  <w:num w:numId="10" w16cid:durableId="1379940574">
    <w:abstractNumId w:val="14"/>
  </w:num>
  <w:num w:numId="11" w16cid:durableId="1555196109">
    <w:abstractNumId w:val="12"/>
  </w:num>
  <w:num w:numId="12" w16cid:durableId="1853373207">
    <w:abstractNumId w:val="13"/>
  </w:num>
  <w:num w:numId="13" w16cid:durableId="33316981">
    <w:abstractNumId w:val="10"/>
  </w:num>
  <w:num w:numId="14" w16cid:durableId="20517524">
    <w:abstractNumId w:val="11"/>
  </w:num>
  <w:num w:numId="15" w16cid:durableId="967248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7BB"/>
    <w:rsid w:val="00326F90"/>
    <w:rsid w:val="00420277"/>
    <w:rsid w:val="004461E5"/>
    <w:rsid w:val="005C2A84"/>
    <w:rsid w:val="006F522C"/>
    <w:rsid w:val="00791F9B"/>
    <w:rsid w:val="008645BF"/>
    <w:rsid w:val="008B597E"/>
    <w:rsid w:val="00A51BE0"/>
    <w:rsid w:val="00A679D9"/>
    <w:rsid w:val="00AA1D8D"/>
    <w:rsid w:val="00B249EB"/>
    <w:rsid w:val="00B47730"/>
    <w:rsid w:val="00CB0664"/>
    <w:rsid w:val="00EC77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9929C"/>
  <w14:defaultImageDpi w14:val="300"/>
  <w15:docId w15:val="{71AC7782-0DE2-4122-99C0-0557A542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4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loud.r-project.org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ELYAKOUTI TAIBI</cp:lastModifiedBy>
  <cp:revision>3</cp:revision>
  <dcterms:created xsi:type="dcterms:W3CDTF">2013-12-23T23:15:00Z</dcterms:created>
  <dcterms:modified xsi:type="dcterms:W3CDTF">2024-09-24T22:15:00Z</dcterms:modified>
  <cp:category/>
</cp:coreProperties>
</file>