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Correction du QCM</w:t>
      </w:r>
    </w:p>
    <w:p>
      <w:r>
        <w:t>  Quel langage a inspiré le développement de R ?</w:t>
        <w:br/>
        <w:t xml:space="preserve">   Réponse : B) S</w:t>
      </w:r>
    </w:p>
    <w:p>
      <w:r>
        <w:t>  Qui sont les créateurs de R ?</w:t>
        <w:br/>
        <w:t xml:space="preserve">   Réponse : B) Ross Ihaka et Robert Gentleman</w:t>
      </w:r>
    </w:p>
    <w:p>
      <w:r>
        <w:t>  R est un langage :</w:t>
        <w:br/>
        <w:t xml:space="preserve">   Réponse : B) Interprété</w:t>
      </w:r>
    </w:p>
    <w:p>
      <w:r>
        <w:t>  R est principalement utilisé dans :</w:t>
        <w:br/>
        <w:t xml:space="preserve">   Réponse : B) Les analyses statistiques</w:t>
      </w:r>
    </w:p>
    <w:p>
      <w:r>
        <w:t>  Quel IDE est le plus populaire pour R ?</w:t>
        <w:br/>
        <w:t xml:space="preserve">   Réponse : B) RStudio</w:t>
      </w:r>
    </w:p>
    <w:p>
      <w:r>
        <w:t>  R permet de manipuler principalement des :</w:t>
        <w:br/>
        <w:t xml:space="preserve">   Réponse : C) Vecteurs</w:t>
      </w:r>
    </w:p>
    <w:p>
      <w:r>
        <w:t>  R s'inspire également de :</w:t>
        <w:br/>
        <w:t xml:space="preserve">   Réponse : B) Scheme</w:t>
      </w:r>
    </w:p>
    <w:p>
      <w:r>
        <w:t>  Dans quel domaine R est-il utilisé pour l'analyse de données génomiques ?</w:t>
        <w:br/>
        <w:t xml:space="preserve">   Réponse : B) Bioinformatique</w:t>
      </w:r>
    </w:p>
    <w:p>
      <w:r>
        <w:t>  L’environnement de développement intégré RStudio nécessite-t-il d'abord l'installation de R ?</w:t>
        <w:br/>
        <w:t xml:space="preserve">   Réponse : A) Oui</w:t>
      </w:r>
    </w:p>
    <w:p>
      <w:r>
        <w:t>  Quel est l'avantage principal de R en termes de développement ?</w:t>
        <w:br/>
        <w:t xml:space="preserve">   Réponse : B) Temps de développement court</w:t>
      </w:r>
    </w:p>
    <w:p>
      <w:r>
        <w:t>  R est particulièrement adapté pour :</w:t>
        <w:br/>
        <w:t xml:space="preserve">   Réponse : B) Les calculs mathématiques et statistiques</w:t>
      </w:r>
    </w:p>
    <w:p>
      <w:r>
        <w:t>  Quelle fonction permet de lire un fichier CSV dans R ?</w:t>
        <w:br/>
        <w:t xml:space="preserve">   Réponse : B) read.csv()</w:t>
      </w:r>
    </w:p>
    <w:p>
      <w:r>
        <w:t>  Une caractéristique clé de R ?</w:t>
        <w:br/>
        <w:t xml:space="preserve">   Réponse : C) Pas de déclaration obligatoire des variables</w:t>
      </w:r>
    </w:p>
    <w:p>
      <w:r>
        <w:t>  Quel est le type de donnée qui représente des valeurs vraies ou fausses dans R ?</w:t>
        <w:br/>
        <w:t xml:space="preserve">   Réponse : B) Logical</w:t>
      </w:r>
    </w:p>
    <w:p>
      <w:r>
        <w:t>  Quelle commande est utilisée pour créer un vecteur en R ?</w:t>
        <w:br/>
        <w:t xml:space="preserve">   Réponse : C) c()</w:t>
      </w:r>
    </w:p>
    <w:p>
      <w:r>
        <w:t>  Quelle classe est produite par la commande print(class(v)) si v &lt;- 2L ?</w:t>
        <w:br/>
        <w:t xml:space="preserve">   Réponse : C) Integer</w:t>
      </w:r>
    </w:p>
    <w:p>
      <w:r>
        <w:t>  Quel type de vecteur contient des nombres complexes en R ?</w:t>
        <w:br/>
        <w:t xml:space="preserve">   Réponse : C) Complex</w:t>
      </w:r>
    </w:p>
    <w:p>
      <w:r>
        <w:t>  Quel opérateur est utilisé pour vérifier si deux éléments sont égaux ?</w:t>
        <w:br/>
        <w:t xml:space="preserve">   Réponse : A) ==</w:t>
      </w:r>
    </w:p>
    <w:p>
      <w:r>
        <w:t>  Quelle est la sortie de print(v &lt; t) si v &lt;- c(25.56) et t &lt;- c(82.514) ?</w:t>
        <w:br/>
        <w:t xml:space="preserve">   Réponse : C) TRUE FALSE FALSE</w:t>
      </w:r>
    </w:p>
    <w:p>
      <w:r>
        <w:t>  Quel opérateur logique est utilisé pour le "ET" entre deux vecteurs ?</w:t>
        <w:br/>
        <w:t xml:space="preserve">   Réponse : C) &amp;</w:t>
      </w:r>
    </w:p>
    <w:p>
      <w:r>
        <w:t>  Quel type de variable est valide dans R ?</w:t>
        <w:br/>
        <w:t xml:space="preserve">   Réponse : B) var_name</w:t>
      </w:r>
    </w:p>
    <w:p>
      <w:r>
        <w:t>  Quel opérateur est utilisé pour effectuer une division entière en R ?</w:t>
        <w:br/>
        <w:t xml:space="preserve">   Réponse : B) %/%</w:t>
      </w:r>
    </w:p>
    <w:p>
      <w:r>
        <w:t>  Quel est l'opérateur utilisé pour créer une série de nombres en R ?</w:t>
        <w:br/>
        <w:t xml:space="preserve">   Réponse : A) :</w:t>
      </w:r>
    </w:p>
    <w:p>
      <w:r>
        <w:t>  Quelle commande serait utilisée pour vérifier si l’élément 8 appartient à un vecteur contenant 1 à 10 ?</w:t>
        <w:br/>
        <w:t xml:space="preserve">   Réponse : A) 8 %in% c(1:10)</w:t>
      </w:r>
    </w:p>
    <w:p>
      <w:r>
        <w:t>  Quel est le résultat de print(v %/% t) si v &lt;- c(25.56) et t &lt;- c(8 3 4) ?</w:t>
        <w:br/>
        <w:t xml:space="preserve">   Réponse : A) c(0 1 1)</w:t>
      </w:r>
    </w:p>
    <w:p>
      <w:r>
        <w:t>  Quel symbole est utilisé pour une affectation à droite ?</w:t>
        <w:br/>
        <w:t xml:space="preserve">   Réponse : B) -&gt;</w:t>
      </w:r>
    </w:p>
    <w:p>
      <w:r>
        <w:t>  Quelle classe de vecteur contient des données brutes en R ?</w:t>
        <w:br/>
        <w:t xml:space="preserve">   Réponse : A) Raw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