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37E3" w14:textId="77777777" w:rsidR="00E22434" w:rsidRPr="00CE528B" w:rsidRDefault="00000000">
      <w:pPr>
        <w:pStyle w:val="Title"/>
        <w:rPr>
          <w:lang w:val="fr-FR"/>
        </w:rPr>
      </w:pPr>
      <w:r w:rsidRPr="00CE528B">
        <w:rPr>
          <w:lang w:val="fr-FR"/>
        </w:rPr>
        <w:t>Correction du TP2</w:t>
      </w:r>
    </w:p>
    <w:p w14:paraId="7FE7C42C" w14:textId="77777777" w:rsidR="00E22434" w:rsidRPr="00CE528B" w:rsidRDefault="00000000">
      <w:pPr>
        <w:pStyle w:val="Heading1"/>
        <w:rPr>
          <w:lang w:val="fr-FR"/>
        </w:rPr>
      </w:pPr>
      <w:r w:rsidRPr="00CE528B">
        <w:rPr>
          <w:lang w:val="fr-FR"/>
        </w:rPr>
        <w:t>Exercice 1</w:t>
      </w:r>
    </w:p>
    <w:p w14:paraId="795DBB79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1. Créez un vecteur a contenant les nombres de 1 à 10 :</w:t>
      </w:r>
    </w:p>
    <w:p w14:paraId="1BEE1BF4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a</w:t>
      </w:r>
      <w:proofErr w:type="gramEnd"/>
      <w:r w:rsidRPr="00CE528B">
        <w:rPr>
          <w:lang w:val="fr-FR"/>
        </w:rPr>
        <w:t xml:space="preserve"> &lt;- 1:10</w:t>
      </w:r>
    </w:p>
    <w:p w14:paraId="18B31105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 xml:space="preserve">2. Créez un vecteur b contenant les valeurs </w:t>
      </w:r>
      <w:proofErr w:type="gramStart"/>
      <w:r w:rsidRPr="00CE528B">
        <w:rPr>
          <w:lang w:val="fr-FR"/>
        </w:rPr>
        <w:t>c(</w:t>
      </w:r>
      <w:proofErr w:type="gramEnd"/>
      <w:r w:rsidRPr="00CE528B">
        <w:rPr>
          <w:lang w:val="fr-FR"/>
        </w:rPr>
        <w:t>3, 5, 7, 9) :</w:t>
      </w:r>
    </w:p>
    <w:p w14:paraId="28A0BB31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b</w:t>
      </w:r>
      <w:proofErr w:type="gramEnd"/>
      <w:r w:rsidRPr="00CE528B">
        <w:rPr>
          <w:lang w:val="fr-FR"/>
        </w:rPr>
        <w:t xml:space="preserve"> &lt;- c(3, 5, 7, 9)</w:t>
      </w:r>
    </w:p>
    <w:p w14:paraId="393A207E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 xml:space="preserve">3. Utilisez un opérateur logique pour vérifier quels éléments </w:t>
      </w:r>
      <w:proofErr w:type="gramStart"/>
      <w:r w:rsidRPr="00CE528B">
        <w:rPr>
          <w:lang w:val="fr-FR"/>
        </w:rPr>
        <w:t>de a</w:t>
      </w:r>
      <w:proofErr w:type="gramEnd"/>
      <w:r w:rsidRPr="00CE528B">
        <w:rPr>
          <w:lang w:val="fr-FR"/>
        </w:rPr>
        <w:t xml:space="preserve"> sont supérieurs à 5 :</w:t>
      </w:r>
    </w:p>
    <w:p w14:paraId="05FD4583" w14:textId="77777777" w:rsidR="00E22434" w:rsidRDefault="00000000">
      <w:r>
        <w:t>a_sup_5 &lt;- a &gt; 5</w:t>
      </w:r>
      <w:r>
        <w:br/>
        <w:t>print(a_sup_5)</w:t>
      </w:r>
    </w:p>
    <w:p w14:paraId="60606DDB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 xml:space="preserve">4. Créez un vecteur logique c qui indique si les éléments </w:t>
      </w:r>
      <w:proofErr w:type="gramStart"/>
      <w:r w:rsidRPr="00CE528B">
        <w:rPr>
          <w:lang w:val="fr-FR"/>
        </w:rPr>
        <w:t>de a</w:t>
      </w:r>
      <w:proofErr w:type="gramEnd"/>
      <w:r w:rsidRPr="00CE528B">
        <w:rPr>
          <w:lang w:val="fr-FR"/>
        </w:rPr>
        <w:t xml:space="preserve"> sont présents dans b :</w:t>
      </w:r>
    </w:p>
    <w:p w14:paraId="6E635E65" w14:textId="77777777" w:rsidR="00E22434" w:rsidRDefault="00000000">
      <w:r>
        <w:t>c &lt;- a %in% b</w:t>
      </w:r>
      <w:r>
        <w:br/>
        <w:t>print(c)</w:t>
      </w:r>
    </w:p>
    <w:p w14:paraId="752941D9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 xml:space="preserve">5. Comptez le nombre d'éléments </w:t>
      </w:r>
      <w:proofErr w:type="gramStart"/>
      <w:r w:rsidRPr="00CE528B">
        <w:rPr>
          <w:lang w:val="fr-FR"/>
        </w:rPr>
        <w:t>de a</w:t>
      </w:r>
      <w:proofErr w:type="gramEnd"/>
      <w:r w:rsidRPr="00CE528B">
        <w:rPr>
          <w:lang w:val="fr-FR"/>
        </w:rPr>
        <w:t xml:space="preserve"> qui sont inférieurs à 4 :</w:t>
      </w:r>
    </w:p>
    <w:p w14:paraId="4AD01718" w14:textId="77777777" w:rsidR="00E22434" w:rsidRDefault="00000000">
      <w:r>
        <w:t xml:space="preserve">count_inf_4 &lt;- </w:t>
      </w:r>
      <w:proofErr w:type="gramStart"/>
      <w:r>
        <w:t>sum(</w:t>
      </w:r>
      <w:proofErr w:type="gramEnd"/>
      <w:r>
        <w:t>a &lt; 4)</w:t>
      </w:r>
      <w:r>
        <w:br/>
        <w:t>print(count_inf_4)</w:t>
      </w:r>
    </w:p>
    <w:p w14:paraId="65E7D693" w14:textId="7BDD6417" w:rsidR="00CE528B" w:rsidRDefault="00CE528B">
      <w:r w:rsidRPr="00CE528B">
        <w:drawing>
          <wp:inline distT="0" distB="0" distL="0" distR="0" wp14:anchorId="7755C3B5" wp14:editId="2AC8107D">
            <wp:extent cx="5486400" cy="2914650"/>
            <wp:effectExtent l="0" t="0" r="0" b="0"/>
            <wp:docPr id="117148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90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7E6" w14:textId="77777777" w:rsidR="00E22434" w:rsidRPr="00CE528B" w:rsidRDefault="00000000">
      <w:pPr>
        <w:pStyle w:val="Heading1"/>
        <w:rPr>
          <w:lang w:val="fr-FR"/>
        </w:rPr>
      </w:pPr>
      <w:r w:rsidRPr="00CE528B">
        <w:rPr>
          <w:lang w:val="fr-FR"/>
        </w:rPr>
        <w:lastRenderedPageBreak/>
        <w:t>Exercice 2</w:t>
      </w:r>
    </w:p>
    <w:p w14:paraId="69F166C6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1. Créez un vecteur ages contenant les âges de 5 personnes :</w:t>
      </w:r>
    </w:p>
    <w:p w14:paraId="6D009A0F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ages</w:t>
      </w:r>
      <w:proofErr w:type="gramEnd"/>
      <w:r w:rsidRPr="00CE528B">
        <w:rPr>
          <w:lang w:val="fr-FR"/>
        </w:rPr>
        <w:t xml:space="preserve"> &lt;- c(25, 30, 22, 40, 35)</w:t>
      </w:r>
    </w:p>
    <w:p w14:paraId="4B233360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2. Créez un vecteur salaire représentant les salaires correspondants en milliers de dirhams :</w:t>
      </w:r>
    </w:p>
    <w:p w14:paraId="2076C284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salaire</w:t>
      </w:r>
      <w:proofErr w:type="gramEnd"/>
      <w:r w:rsidRPr="00CE528B">
        <w:rPr>
          <w:lang w:val="fr-FR"/>
        </w:rPr>
        <w:t xml:space="preserve"> &lt;- c(30, 50, 25, 70, 60)</w:t>
      </w:r>
    </w:p>
    <w:p w14:paraId="0711173A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3. Utilisez un opérateur relationnel pour déterminer qui a plus de 30 ans :</w:t>
      </w:r>
    </w:p>
    <w:p w14:paraId="35B4B44F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plus</w:t>
      </w:r>
      <w:proofErr w:type="gramEnd"/>
      <w:r w:rsidRPr="00CE528B">
        <w:rPr>
          <w:lang w:val="fr-FR"/>
        </w:rPr>
        <w:t>_de_30_ans &lt;- ages &gt; 30</w:t>
      </w:r>
      <w:r w:rsidRPr="00CE528B">
        <w:rPr>
          <w:lang w:val="fr-FR"/>
        </w:rPr>
        <w:br/>
        <w:t>print(plus_de_30_ans)</w:t>
      </w:r>
    </w:p>
    <w:p w14:paraId="707602ED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4. Identifiez les personnes dont le salaire est supérieur à 40 000 dirhams :</w:t>
      </w:r>
    </w:p>
    <w:p w14:paraId="7A5B4231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salaire</w:t>
      </w:r>
      <w:proofErr w:type="gramEnd"/>
      <w:r w:rsidRPr="00CE528B">
        <w:rPr>
          <w:lang w:val="fr-FR"/>
        </w:rPr>
        <w:t>_sup_40 &lt;- salaire &gt; 40</w:t>
      </w:r>
      <w:r w:rsidRPr="00CE528B">
        <w:rPr>
          <w:lang w:val="fr-FR"/>
        </w:rPr>
        <w:br/>
        <w:t>print(salaire_sup_40)</w:t>
      </w:r>
    </w:p>
    <w:p w14:paraId="1A075AFF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5. Créez un vecteur logique expensive indiquant si chaque salaire est supérieur à 45 000 dirhams :</w:t>
      </w:r>
    </w:p>
    <w:p w14:paraId="273AB298" w14:textId="77777777" w:rsidR="00E22434" w:rsidRDefault="00000000">
      <w:pPr>
        <w:rPr>
          <w:lang w:val="fr-FR"/>
        </w:rPr>
      </w:pPr>
      <w:proofErr w:type="gramStart"/>
      <w:r w:rsidRPr="00CE528B">
        <w:rPr>
          <w:lang w:val="fr-FR"/>
        </w:rPr>
        <w:t>expensive</w:t>
      </w:r>
      <w:proofErr w:type="gramEnd"/>
      <w:r w:rsidRPr="00CE528B">
        <w:rPr>
          <w:lang w:val="fr-FR"/>
        </w:rPr>
        <w:t xml:space="preserve"> &lt;- salaire &gt; 45</w:t>
      </w:r>
      <w:r w:rsidRPr="00CE528B">
        <w:rPr>
          <w:lang w:val="fr-FR"/>
        </w:rPr>
        <w:br/>
        <w:t>print(expensive)</w:t>
      </w:r>
    </w:p>
    <w:p w14:paraId="5EE2ED52" w14:textId="25A35FA8" w:rsidR="00CE528B" w:rsidRPr="00CE528B" w:rsidRDefault="00CE528B">
      <w:pPr>
        <w:rPr>
          <w:lang w:val="fr-FR"/>
        </w:rPr>
      </w:pPr>
      <w:r w:rsidRPr="00CE528B">
        <w:rPr>
          <w:lang w:val="fr-FR"/>
        </w:rPr>
        <w:drawing>
          <wp:inline distT="0" distB="0" distL="0" distR="0" wp14:anchorId="07997B1D" wp14:editId="47BF9056">
            <wp:extent cx="5486400" cy="2914650"/>
            <wp:effectExtent l="0" t="0" r="0" b="0"/>
            <wp:docPr id="144740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0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2F6A" w14:textId="77777777" w:rsidR="00E22434" w:rsidRPr="00CE528B" w:rsidRDefault="00000000">
      <w:pPr>
        <w:pStyle w:val="Heading1"/>
        <w:rPr>
          <w:lang w:val="fr-FR"/>
        </w:rPr>
      </w:pPr>
      <w:r w:rsidRPr="00CE528B">
        <w:rPr>
          <w:lang w:val="fr-FR"/>
        </w:rPr>
        <w:t>Exercice 3</w:t>
      </w:r>
    </w:p>
    <w:p w14:paraId="2D419FD8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1. Créez un vecteur depenses contenant les dépenses mensuelles de cinq personnes :</w:t>
      </w:r>
    </w:p>
    <w:p w14:paraId="499DECFF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depenses</w:t>
      </w:r>
      <w:proofErr w:type="gramEnd"/>
      <w:r w:rsidRPr="00CE528B">
        <w:rPr>
          <w:lang w:val="fr-FR"/>
        </w:rPr>
        <w:t xml:space="preserve"> &lt;- c(200, 300, 150, 400, 250)</w:t>
      </w:r>
    </w:p>
    <w:p w14:paraId="4A99D012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lastRenderedPageBreak/>
        <w:t xml:space="preserve">2. Créez </w:t>
      </w:r>
      <w:proofErr w:type="gramStart"/>
      <w:r w:rsidRPr="00CE528B">
        <w:rPr>
          <w:lang w:val="fr-FR"/>
        </w:rPr>
        <w:t>un vecteur revenus</w:t>
      </w:r>
      <w:proofErr w:type="gramEnd"/>
      <w:r w:rsidRPr="00CE528B">
        <w:rPr>
          <w:lang w:val="fr-FR"/>
        </w:rPr>
        <w:t xml:space="preserve"> représentant les revenus mensuels de ces personnes :</w:t>
      </w:r>
    </w:p>
    <w:p w14:paraId="09D02FCA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revenus</w:t>
      </w:r>
      <w:proofErr w:type="gramEnd"/>
      <w:r w:rsidRPr="00CE528B">
        <w:rPr>
          <w:lang w:val="fr-FR"/>
        </w:rPr>
        <w:t xml:space="preserve"> &lt;- c(1000, 1500, 800, 2000, 1200)</w:t>
      </w:r>
    </w:p>
    <w:p w14:paraId="12C6056B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3. Calculez le solde actuel pour chaque personne :</w:t>
      </w:r>
    </w:p>
    <w:p w14:paraId="51CA93B7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solde</w:t>
      </w:r>
      <w:proofErr w:type="gramEnd"/>
      <w:r w:rsidRPr="00CE528B">
        <w:rPr>
          <w:lang w:val="fr-FR"/>
        </w:rPr>
        <w:t xml:space="preserve"> &lt;- revenus - depenses</w:t>
      </w:r>
      <w:r w:rsidRPr="00CE528B">
        <w:rPr>
          <w:lang w:val="fr-FR"/>
        </w:rPr>
        <w:br/>
        <w:t>print(solde)</w:t>
      </w:r>
    </w:p>
    <w:p w14:paraId="6391B602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4. Déterminez le pourcentage des revenus dépensés pour chaque personne :</w:t>
      </w:r>
    </w:p>
    <w:p w14:paraId="68006575" w14:textId="77777777" w:rsidR="00E22434" w:rsidRPr="00CE528B" w:rsidRDefault="00000000">
      <w:pPr>
        <w:rPr>
          <w:lang w:val="fr-FR"/>
        </w:rPr>
      </w:pPr>
      <w:proofErr w:type="gramStart"/>
      <w:r w:rsidRPr="00CE528B">
        <w:rPr>
          <w:lang w:val="fr-FR"/>
        </w:rPr>
        <w:t>pourcentage</w:t>
      </w:r>
      <w:proofErr w:type="gramEnd"/>
      <w:r w:rsidRPr="00CE528B">
        <w:rPr>
          <w:lang w:val="fr-FR"/>
        </w:rPr>
        <w:t>_depense &lt;- (depenses / revenus) * 100</w:t>
      </w:r>
      <w:r w:rsidRPr="00CE528B">
        <w:rPr>
          <w:lang w:val="fr-FR"/>
        </w:rPr>
        <w:br/>
        <w:t>print(pourcentage_depense)</w:t>
      </w:r>
    </w:p>
    <w:p w14:paraId="72412792" w14:textId="77777777" w:rsidR="00E22434" w:rsidRPr="00CE528B" w:rsidRDefault="00000000">
      <w:pPr>
        <w:rPr>
          <w:lang w:val="fr-FR"/>
        </w:rPr>
      </w:pPr>
      <w:r w:rsidRPr="00CE528B">
        <w:rPr>
          <w:lang w:val="fr-FR"/>
        </w:rPr>
        <w:t>5. Calculez la dépense totale pour l'ensemble des personnes :</w:t>
      </w:r>
    </w:p>
    <w:p w14:paraId="489805B9" w14:textId="77777777" w:rsidR="00E22434" w:rsidRDefault="00000000">
      <w:r>
        <w:t>depense_totale &lt;- sum(depenses)</w:t>
      </w:r>
      <w:r>
        <w:br/>
        <w:t>print(depense_totale)</w:t>
      </w:r>
    </w:p>
    <w:p w14:paraId="22A0D143" w14:textId="210A00CC" w:rsidR="001C0F96" w:rsidRDefault="001C0F96">
      <w:r w:rsidRPr="001C0F96">
        <w:drawing>
          <wp:inline distT="0" distB="0" distL="0" distR="0" wp14:anchorId="17CD467D" wp14:editId="3B4FB5C0">
            <wp:extent cx="5486400" cy="2914650"/>
            <wp:effectExtent l="0" t="0" r="0" b="0"/>
            <wp:docPr id="1589044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277091">
    <w:abstractNumId w:val="8"/>
  </w:num>
  <w:num w:numId="2" w16cid:durableId="310210414">
    <w:abstractNumId w:val="6"/>
  </w:num>
  <w:num w:numId="3" w16cid:durableId="705180800">
    <w:abstractNumId w:val="5"/>
  </w:num>
  <w:num w:numId="4" w16cid:durableId="390421045">
    <w:abstractNumId w:val="4"/>
  </w:num>
  <w:num w:numId="5" w16cid:durableId="1546016897">
    <w:abstractNumId w:val="7"/>
  </w:num>
  <w:num w:numId="6" w16cid:durableId="1698583498">
    <w:abstractNumId w:val="3"/>
  </w:num>
  <w:num w:numId="7" w16cid:durableId="653215660">
    <w:abstractNumId w:val="2"/>
  </w:num>
  <w:num w:numId="8" w16cid:durableId="1065957894">
    <w:abstractNumId w:val="1"/>
  </w:num>
  <w:num w:numId="9" w16cid:durableId="109297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F96"/>
    <w:rsid w:val="0029639D"/>
    <w:rsid w:val="00326F90"/>
    <w:rsid w:val="00A56D3D"/>
    <w:rsid w:val="00AA1D8D"/>
    <w:rsid w:val="00B47730"/>
    <w:rsid w:val="00CB0664"/>
    <w:rsid w:val="00CE528B"/>
    <w:rsid w:val="00E22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0A72B"/>
  <w14:defaultImageDpi w14:val="300"/>
  <w15:docId w15:val="{FFEF903D-F1E9-47C6-9654-A24FABF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ELYAKOUTI TAIBI</cp:lastModifiedBy>
  <cp:revision>2</cp:revision>
  <dcterms:created xsi:type="dcterms:W3CDTF">2013-12-23T23:15:00Z</dcterms:created>
  <dcterms:modified xsi:type="dcterms:W3CDTF">2024-10-09T21:56:00Z</dcterms:modified>
  <cp:category/>
</cp:coreProperties>
</file>